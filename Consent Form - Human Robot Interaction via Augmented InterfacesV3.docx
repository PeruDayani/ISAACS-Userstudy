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11A494" w14:textId="77777777" w:rsidR="0059406E" w:rsidRPr="0059406E" w:rsidRDefault="0059406E" w:rsidP="0059406E"/>
    <w:p w14:paraId="44E3A2F3" w14:textId="77777777" w:rsidR="00E90AC0" w:rsidRDefault="00C74904">
      <w:pPr>
        <w:pStyle w:val="Title"/>
      </w:pPr>
      <w:r>
        <w:t>CONSENT TO PARTICIPATE IN RESEARCH</w:t>
      </w:r>
    </w:p>
    <w:p w14:paraId="6BEF0E4E" w14:textId="77777777" w:rsidR="00E90AC0" w:rsidRDefault="00C74904">
      <w:pPr>
        <w:pStyle w:val="Title"/>
      </w:pPr>
      <w:r>
        <w:t>Human Robot Interaction via Augmented Interfaces</w:t>
      </w:r>
    </w:p>
    <w:p w14:paraId="4D04B1DC" w14:textId="77777777" w:rsidR="00E90AC0" w:rsidRDefault="00C74904">
      <w:pPr>
        <w:pStyle w:val="Heading1"/>
      </w:pPr>
      <w:r>
        <w:t>Introduction</w:t>
      </w:r>
    </w:p>
    <w:p w14:paraId="48281193" w14:textId="77777777" w:rsidR="00E90AC0" w:rsidRDefault="00C74904">
      <w:r>
        <w:t>My name is David McPherson. I am a graduate student working with Professor Allen Yang in the Department of Electrical Engineering and Computer Sciences at the University of California, Berkeley.  We are planning to conduct a research study, which I invite you to take part in.</w:t>
      </w:r>
    </w:p>
    <w:p w14:paraId="44370746" w14:textId="77777777" w:rsidR="00C74904" w:rsidRDefault="00C74904">
      <w:pPr>
        <w:pStyle w:val="NormalWeb"/>
        <w:divId w:val="124592377"/>
      </w:pPr>
      <w:r>
        <w:t xml:space="preserve">We are inviting you to participate in this study because you responded to our request for volunteers, you are over the age of 18, and you </w:t>
      </w:r>
      <w:r w:rsidR="00175FF5">
        <w:t xml:space="preserve">have no injury or impairment </w:t>
      </w:r>
      <w:r>
        <w:t>that causes pain or difficulty in the performance of everyday tasks. If any of this information is inaccurate, please inform the investigator immediately. If you do not satisfy all of these criteria, you are not eligible to participate in this study.</w:t>
      </w:r>
    </w:p>
    <w:p w14:paraId="0E1EDE3A" w14:textId="77777777" w:rsidR="00E90AC0" w:rsidRDefault="00C74904">
      <w:pPr>
        <w:pStyle w:val="Heading1"/>
      </w:pPr>
      <w:r>
        <w:t>Purpose</w:t>
      </w:r>
    </w:p>
    <w:p w14:paraId="2C3F7344" w14:textId="77777777" w:rsidR="00B06FF0" w:rsidRDefault="00C74904" w:rsidP="00B06FF0">
      <w:pPr>
        <w:pStyle w:val="NormalWeb"/>
        <w:divId w:val="1925530326"/>
      </w:pPr>
      <w:r>
        <w:t>The purpose of this research study is to examine how augmented interfaces affect the ability of humans to interact with autonomous systems.</w:t>
      </w:r>
    </w:p>
    <w:p w14:paraId="5F72B0F2" w14:textId="77777777" w:rsidR="00B06FF0" w:rsidRPr="00B06FF0" w:rsidRDefault="00B06FF0" w:rsidP="00B06FF0">
      <w:pPr>
        <w:pStyle w:val="NormalWeb"/>
        <w:divId w:val="1925530326"/>
        <w:rPr>
          <w:b/>
        </w:rPr>
      </w:pPr>
      <w:r w:rsidRPr="00B06FF0">
        <w:rPr>
          <w:b/>
        </w:rPr>
        <w:t>Procedures</w:t>
      </w:r>
    </w:p>
    <w:p w14:paraId="025DBF67" w14:textId="0C506485" w:rsidR="00B06FF0" w:rsidRDefault="00B06FF0" w:rsidP="00B06FF0">
      <w:pPr>
        <w:pStyle w:val="NormalWeb"/>
        <w:numPr>
          <w:ilvl w:val="0"/>
          <w:numId w:val="7"/>
        </w:numPr>
        <w:divId w:val="1925530326"/>
      </w:pPr>
      <w:r w:rsidRPr="00B06FF0">
        <w:t>You will be asked to complete</w:t>
      </w:r>
      <w:r w:rsidR="00CC23C9">
        <w:t xml:space="preserve"> five</w:t>
      </w:r>
      <w:r w:rsidRPr="00B06FF0">
        <w:t xml:space="preserve"> questionnaires about your experience during this experiment. The questionnaire is on paper and you will </w:t>
      </w:r>
      <w:r w:rsidR="00CC23C9">
        <w:t xml:space="preserve">write </w:t>
      </w:r>
      <w:r w:rsidR="00CC23C9" w:rsidRPr="00B06FF0">
        <w:t>short responses</w:t>
      </w:r>
      <w:r w:rsidR="00CC23C9" w:rsidRPr="00B06FF0">
        <w:t xml:space="preserve"> </w:t>
      </w:r>
      <w:r w:rsidRPr="00B06FF0">
        <w:t xml:space="preserve">as well as </w:t>
      </w:r>
      <w:r w:rsidR="00CC23C9" w:rsidRPr="00B06FF0">
        <w:t>select multiple-choice answers</w:t>
      </w:r>
      <w:r w:rsidRPr="00B06FF0">
        <w:t>.</w:t>
      </w:r>
      <w:r w:rsidR="00CC23C9">
        <w:t xml:space="preserve"> These choices will either be a rating-scale from one to seven or demographic information that might affect your interactions with technology.</w:t>
      </w:r>
      <w:r w:rsidRPr="00B06FF0">
        <w:t xml:space="preserve"> </w:t>
      </w:r>
      <w:r w:rsidR="00CC23C9">
        <w:t>Each</w:t>
      </w:r>
      <w:r w:rsidRPr="00B06FF0">
        <w:t xml:space="preserve"> questionnaire should take about 5 minutes to complete.</w:t>
      </w:r>
    </w:p>
    <w:p w14:paraId="54D9EEA6" w14:textId="77777777" w:rsidR="00B06FF0" w:rsidRDefault="00B06FF0" w:rsidP="00B06FF0">
      <w:pPr>
        <w:pStyle w:val="NormalWeb"/>
        <w:numPr>
          <w:ilvl w:val="0"/>
          <w:numId w:val="7"/>
        </w:numPr>
        <w:divId w:val="1925530326"/>
      </w:pPr>
      <w:r w:rsidRPr="00B06FF0">
        <w:t xml:space="preserve">You will be asked to observe a simulated or physical system and intervene to help guide the robots to achieve a goal. Your interactions with the system will be through a variety of inputs, including motion, handheld controllers and gaze tracking. As part of this experiment you will be asked to use augmented interface devices to interact with the system. These devices include: </w:t>
      </w:r>
    </w:p>
    <w:p w14:paraId="47A529A0" w14:textId="77777777" w:rsidR="00B06FF0" w:rsidRDefault="00B06FF0" w:rsidP="00B06FF0">
      <w:pPr>
        <w:pStyle w:val="NormalWeb"/>
        <w:numPr>
          <w:ilvl w:val="1"/>
          <w:numId w:val="7"/>
        </w:numPr>
        <w:divId w:val="1925530326"/>
      </w:pPr>
      <w:r w:rsidRPr="00B06FF0">
        <w:t xml:space="preserve">Augmented or virtual reality head mounted displays: These devices will present graphical information about the system to you through a head mounted display. You will interact with the system through physical motion (such as gestures) or through a hand-held controller. </w:t>
      </w:r>
    </w:p>
    <w:p w14:paraId="256FCFEA" w14:textId="3184C722" w:rsidR="00B06FF0" w:rsidRDefault="00B06FF0" w:rsidP="00B06FF0">
      <w:pPr>
        <w:pStyle w:val="NormalWeb"/>
        <w:numPr>
          <w:ilvl w:val="1"/>
          <w:numId w:val="7"/>
        </w:numPr>
        <w:divId w:val="1925530326"/>
      </w:pPr>
      <w:r w:rsidRPr="00B06FF0">
        <w:lastRenderedPageBreak/>
        <w:t>Haptic controllers: These are a special class of controllers that present augmented information through the use of forces. You will hold and manipulate the haptic device by its handle with your dominant hand, and the device will be able to exert forces and torques, but none greater than what you might encounter in everyday activities. The force and torque output of the device will only be active while you press a button located on the device handle. If at any time you feel uncomfortable, you will be able to release that button to disable the device forces.</w:t>
      </w:r>
    </w:p>
    <w:p w14:paraId="6E963DFC" w14:textId="08DEF4AA" w:rsidR="00B06FF0" w:rsidRDefault="00B06FF0" w:rsidP="00B06FF0">
      <w:pPr>
        <w:pStyle w:val="NormalWeb"/>
        <w:numPr>
          <w:ilvl w:val="0"/>
          <w:numId w:val="7"/>
        </w:numPr>
        <w:divId w:val="1925530326"/>
      </w:pPr>
      <w:r>
        <w:t>W</w:t>
      </w:r>
      <w:r w:rsidRPr="00B06FF0">
        <w:t>ith your permission, I will make an audio and video recording of your interaction. This is to accurately record information you provide. If you choose not to be recorded, I will take notes instead. If you agree to being recorded but feel uncomfortable at any time during the experiment, I can turn off the recorder at your request. Or if you don't wish to continue, you can stop the experiment at any time.</w:t>
      </w:r>
      <w:r>
        <w:br/>
      </w:r>
      <w:r w:rsidRPr="00B06FF0">
        <w:t>I may want to use some of the recordings of you in public presentations related to the research. Please read the attached Media Records Release Form. It outlines several possible uses of the recordings and asks for your specific consent to use them in each way. I will not use any recordings of you in any future presentation without your consent.</w:t>
      </w:r>
      <w:r>
        <w:t xml:space="preserve"> </w:t>
      </w:r>
    </w:p>
    <w:p w14:paraId="5F38D1CE" w14:textId="77777777" w:rsidR="00E90AC0" w:rsidRDefault="00C74904">
      <w:pPr>
        <w:pStyle w:val="Heading2"/>
      </w:pPr>
      <w:r>
        <w:t>Study time</w:t>
      </w:r>
    </w:p>
    <w:p w14:paraId="21D5AF31" w14:textId="3432D68A" w:rsidR="00C74904" w:rsidRDefault="00C74904">
      <w:pPr>
        <w:pStyle w:val="NormalWeb"/>
        <w:divId w:val="931352369"/>
      </w:pPr>
      <w:r>
        <w:t>Participation in this study will involve no more than 60 minutes of your time.</w:t>
      </w:r>
      <w:r w:rsidR="00CC23C9">
        <w:t xml:space="preserve"> In the event that we discover a key piece of demographic information is missing, we may follow-up with you to obtain this last piece of information. Answering these demographic follow-ups will involve no more than 5 minutes of your time (at most).</w:t>
      </w:r>
    </w:p>
    <w:p w14:paraId="1DAEBF19" w14:textId="77777777" w:rsidR="00E90AC0" w:rsidRDefault="00C74904">
      <w:pPr>
        <w:pStyle w:val="Heading2"/>
      </w:pPr>
      <w:r>
        <w:t>Study location</w:t>
      </w:r>
    </w:p>
    <w:p w14:paraId="53E5E2D2" w14:textId="77777777" w:rsidR="00C74904" w:rsidRDefault="00C74904">
      <w:pPr>
        <w:pStyle w:val="NormalWeb"/>
        <w:divId w:val="464004921"/>
      </w:pPr>
      <w:r>
        <w:t>All study procedures will take place in Cory Hall room 337 or 391.</w:t>
      </w:r>
    </w:p>
    <w:p w14:paraId="353B69BB" w14:textId="77777777" w:rsidR="00E90AC0" w:rsidRDefault="00C74904">
      <w:pPr>
        <w:pStyle w:val="Heading1"/>
      </w:pPr>
      <w:r>
        <w:t>Benefits</w:t>
      </w:r>
    </w:p>
    <w:p w14:paraId="435403CC" w14:textId="77777777" w:rsidR="00C74904" w:rsidRDefault="00C74904">
      <w:pPr>
        <w:pStyle w:val="NormalWeb"/>
        <w:divId w:val="1505708486"/>
      </w:pPr>
      <w:r>
        <w:t>There will be no direct benefits for participating in this research. However, we hope that the information gained from the study will help improve the future design of robots and autonomous systems that collaborate with humans.</w:t>
      </w:r>
    </w:p>
    <w:p w14:paraId="09229349" w14:textId="77777777" w:rsidR="00E90AC0" w:rsidRDefault="00C74904">
      <w:pPr>
        <w:pStyle w:val="Heading1"/>
      </w:pPr>
      <w:r>
        <w:t>Risks/Discomforts</w:t>
      </w:r>
    </w:p>
    <w:p w14:paraId="0E7919C2" w14:textId="66A0ABB4" w:rsidR="00C74904" w:rsidRDefault="00C74904">
      <w:pPr>
        <w:pStyle w:val="NormalWeb"/>
        <w:numPr>
          <w:ilvl w:val="0"/>
          <w:numId w:val="4"/>
        </w:numPr>
        <w:spacing w:before="100" w:beforeAutospacing="1" w:after="100" w:afterAutospacing="1" w:line="240" w:lineRule="auto"/>
        <w:divId w:val="1454668852"/>
      </w:pPr>
      <w:r>
        <w:t>Some of the research questions may make you uncomfortable or upset. You are free to decline to answer any questions you don't wish to, or to s</w:t>
      </w:r>
      <w:r w:rsidR="000A265D">
        <w:t>top the experiment at any time.</w:t>
      </w:r>
      <w:r>
        <w:br/>
      </w:r>
      <w:r w:rsidR="000A265D">
        <w:t xml:space="preserve">    </w:t>
      </w:r>
      <w:r>
        <w:t>Some people become nauseous when using head mounted displays. If at any time you feel you are becoming nauseous, let us know a</w:t>
      </w:r>
      <w:r w:rsidR="000A265D">
        <w:t>nd we will stop the experiment.</w:t>
      </w:r>
      <w:r>
        <w:br/>
      </w:r>
      <w:r w:rsidR="000A265D">
        <w:t xml:space="preserve">    </w:t>
      </w:r>
      <w:r>
        <w:t xml:space="preserve">If at any time you become uncomfortable while interacting with the haptic device, </w:t>
      </w:r>
      <w:r>
        <w:lastRenderedPageBreak/>
        <w:t>you may release the button on its handle to disable force feedback.</w:t>
      </w:r>
      <w:r>
        <w:br/>
      </w:r>
      <w:r>
        <w:br/>
        <w:t>You may be controlling small quadrotor vehicles during the experiment. There is a small chance of unexpected behavior. We assess this risk to be low; however, we will provide safety glasses to protect against collisions.</w:t>
      </w:r>
    </w:p>
    <w:p w14:paraId="56DDF0D5" w14:textId="77777777" w:rsidR="00C74904" w:rsidRDefault="00C74904">
      <w:pPr>
        <w:pStyle w:val="NormalWeb"/>
        <w:numPr>
          <w:ilvl w:val="0"/>
          <w:numId w:val="4"/>
        </w:numPr>
        <w:spacing w:before="100" w:beforeAutospacing="1" w:after="100" w:afterAutospacing="1" w:line="240" w:lineRule="auto"/>
        <w:divId w:val="1454668852"/>
      </w:pPr>
      <w:r>
        <w:t>Breach of confidentiality: As with all research, there is a chance that confidentiality could be compromised; however, we are taking precautions to minimize this risk.</w:t>
      </w:r>
    </w:p>
    <w:p w14:paraId="1B6CEE8D" w14:textId="77777777" w:rsidR="00E90AC0" w:rsidRDefault="00C74904">
      <w:pPr>
        <w:pStyle w:val="Heading1"/>
      </w:pPr>
      <w:r>
        <w:t>Confidentiality</w:t>
      </w:r>
    </w:p>
    <w:p w14:paraId="3D086287" w14:textId="1D5D321E" w:rsidR="00E90AC0" w:rsidRDefault="00C74904">
      <w:r>
        <w:t>Your study data will be handled as confidentially as possible. If results of this study are published or presented, individual names and other personally identifiable information will not be used</w:t>
      </w:r>
      <w:r w:rsidR="00CC23C9">
        <w:t xml:space="preserve"> without your permission</w:t>
      </w:r>
      <w:r>
        <w:t>.</w:t>
      </w:r>
    </w:p>
    <w:p w14:paraId="05B89D94" w14:textId="77777777" w:rsidR="00E90AC0" w:rsidRDefault="00C74904">
      <w:r>
        <w:t>To minimize the risks to confidentiality, we will do the following:</w:t>
      </w:r>
    </w:p>
    <w:p w14:paraId="1681E3A7" w14:textId="77777777" w:rsidR="00C74904" w:rsidRDefault="00C74904">
      <w:pPr>
        <w:pStyle w:val="NormalWeb"/>
        <w:numPr>
          <w:ilvl w:val="0"/>
          <w:numId w:val="5"/>
        </w:numPr>
        <w:spacing w:before="100" w:beforeAutospacing="1" w:after="100" w:afterAutospacing="1" w:line="240" w:lineRule="auto"/>
        <w:divId w:val="1751342716"/>
      </w:pPr>
      <w:r>
        <w:t>Your contact information will never be entered on the same computer system where experimental data is collected. You will be assigned a unique ID, and all experimental data collected fr</w:t>
      </w:r>
      <w:bookmarkStart w:id="0" w:name="_GoBack"/>
      <w:bookmarkEnd w:id="0"/>
      <w:r>
        <w:t>om your participation will be associated to that ID. A separate, physical document will be the only link between your identity and your unique ID. Once it is determined that no follow-up contact will be necessary (i.e. data has been successfully analyzed), the document will be destroyed.</w:t>
      </w:r>
    </w:p>
    <w:p w14:paraId="10072994" w14:textId="77777777" w:rsidR="00C74904" w:rsidRDefault="00C74904">
      <w:pPr>
        <w:pStyle w:val="NormalWeb"/>
        <w:numPr>
          <w:ilvl w:val="0"/>
          <w:numId w:val="5"/>
        </w:numPr>
        <w:spacing w:before="100" w:beforeAutospacing="1" w:after="100" w:afterAutospacing="1" w:line="240" w:lineRule="auto"/>
        <w:divId w:val="1751342716"/>
      </w:pPr>
      <w:r>
        <w:t>Your research records, including audio recordings, video recordings, and computer-based data, will be stored encrypted on a password-protected computer behind locked doors. The record linking your identity to your unique ID will be stored separately in a locked container.</w:t>
      </w:r>
    </w:p>
    <w:p w14:paraId="7DD2D72C" w14:textId="77777777" w:rsidR="00C74904" w:rsidRDefault="00C74904">
      <w:pPr>
        <w:pStyle w:val="NormalWeb"/>
        <w:numPr>
          <w:ilvl w:val="0"/>
          <w:numId w:val="5"/>
        </w:numPr>
        <w:spacing w:before="100" w:beforeAutospacing="1" w:after="100" w:afterAutospacing="1" w:line="240" w:lineRule="auto"/>
        <w:divId w:val="1751342716"/>
      </w:pPr>
      <w:r>
        <w:t>Only the researchers will have access to your study records.</w:t>
      </w:r>
    </w:p>
    <w:p w14:paraId="351974D8" w14:textId="77777777" w:rsidR="00E90AC0" w:rsidRDefault="00C74904">
      <w:pPr>
        <w:pStyle w:val="Heading2"/>
      </w:pPr>
      <w:r>
        <w:t>Future use of study data:</w:t>
      </w:r>
    </w:p>
    <w:p w14:paraId="2CA458A3" w14:textId="77777777" w:rsidR="00C74904" w:rsidRDefault="00C74904">
      <w:pPr>
        <w:pStyle w:val="NormalWeb"/>
        <w:divId w:val="1511456790"/>
      </w:pPr>
      <w:r>
        <w:t>The research data will be maintained for possible use in future research by myself or others. We will retain this data indefinitely. The same measures described above will be taken to protect confidentiality of this study data.</w:t>
      </w:r>
    </w:p>
    <w:p w14:paraId="37E93AB5" w14:textId="77777777" w:rsidR="00E90AC0" w:rsidRDefault="00C74904">
      <w:pPr>
        <w:pStyle w:val="Heading1"/>
      </w:pPr>
      <w:r>
        <w:t>Compensation/Payment</w:t>
      </w:r>
    </w:p>
    <w:p w14:paraId="097E1543" w14:textId="77777777" w:rsidR="00E90AC0" w:rsidRDefault="00C74904">
      <w:r>
        <w:t>You will not be compensated for your participation in this study.</w:t>
      </w:r>
    </w:p>
    <w:p w14:paraId="45026735" w14:textId="77777777" w:rsidR="00E90AC0" w:rsidRDefault="00C74904">
      <w:pPr>
        <w:pStyle w:val="Heading1"/>
      </w:pPr>
      <w:r>
        <w:t>Costs</w:t>
      </w:r>
    </w:p>
    <w:p w14:paraId="083E3B1E" w14:textId="77777777" w:rsidR="00E90AC0" w:rsidRDefault="00C74904">
      <w:r>
        <w:t>You will not be charged for any of the study activities.</w:t>
      </w:r>
    </w:p>
    <w:p w14:paraId="566E9FBA" w14:textId="77777777" w:rsidR="00E90AC0" w:rsidRDefault="00C74904">
      <w:pPr>
        <w:pStyle w:val="Heading1"/>
      </w:pPr>
      <w:r>
        <w:lastRenderedPageBreak/>
        <w:t>Rights</w:t>
      </w:r>
    </w:p>
    <w:p w14:paraId="6CF27464" w14:textId="77777777" w:rsidR="00E90AC0" w:rsidRDefault="00C74904">
      <w:pPr>
        <w:pStyle w:val="Heading2"/>
      </w:pPr>
      <w:r>
        <w:t>Participation in research is completely voluntary.</w:t>
      </w:r>
    </w:p>
    <w:p w14:paraId="2C6807A8" w14:textId="77777777" w:rsidR="00E90AC0" w:rsidRDefault="00C74904">
      <w:r>
        <w:t>You have the right to decline to participate or to withdraw at any point in this study without penalty or loss of benefits to which you are otherwise entitled.</w:t>
      </w:r>
    </w:p>
    <w:p w14:paraId="2DFA7E17" w14:textId="77777777" w:rsidR="00E90AC0" w:rsidRDefault="00C74904">
      <w:pPr>
        <w:pStyle w:val="Heading1"/>
      </w:pPr>
      <w:r>
        <w:t>Questions</w:t>
      </w:r>
    </w:p>
    <w:p w14:paraId="7DC40BD2" w14:textId="6B18DE2A" w:rsidR="00C74904" w:rsidRDefault="00C74904">
      <w:pPr>
        <w:pStyle w:val="NormalWeb"/>
        <w:divId w:val="1317302293"/>
      </w:pPr>
      <w:r>
        <w:t xml:space="preserve">If you have any questions or concerns about this study, you may contact: David McPherson at david.mcpherson@berkeley.edu or (979)-476-2684 or: Professor </w:t>
      </w:r>
      <w:r w:rsidR="000A265D">
        <w:t>Allen Yang</w:t>
      </w:r>
      <w:r>
        <w:t xml:space="preserve"> at </w:t>
      </w:r>
      <w:r w:rsidR="000A265D">
        <w:t>yang</w:t>
      </w:r>
      <w:r>
        <w:t>@eecs.ber</w:t>
      </w:r>
      <w:r w:rsidR="000A265D">
        <w:t xml:space="preserve">keley.edu or </w:t>
      </w:r>
      <w:r w:rsidR="000A265D" w:rsidRPr="000A265D">
        <w:fldChar w:fldCharType="begin"/>
      </w:r>
      <w:r w:rsidR="000A265D" w:rsidRPr="000A265D">
        <w:instrText xml:space="preserve"> HYPERLINK "tel:(510)%20643-5798" \t "_blank" </w:instrText>
      </w:r>
      <w:r w:rsidR="000A265D" w:rsidRPr="000A265D">
        <w:fldChar w:fldCharType="separate"/>
      </w:r>
      <w:r w:rsidR="000A265D" w:rsidRPr="000A265D">
        <w:rPr>
          <w:rStyle w:val="Hyperlink"/>
        </w:rPr>
        <w:t>(510) 643-5798</w:t>
      </w:r>
      <w:r w:rsidR="000A265D" w:rsidRPr="000A265D">
        <w:fldChar w:fldCharType="end"/>
      </w:r>
      <w:r>
        <w:t>, Professor Claire Tomlin at tomlin@eecs.berkeley.edu or (510) 643-6610</w:t>
      </w:r>
    </w:p>
    <w:p w14:paraId="650684D4" w14:textId="77777777" w:rsidR="00E90AC0" w:rsidRDefault="00C74904">
      <w:r>
        <w:t>If you have any questions or concerns about your rights and treatment as a research subject, you may contact the office of UC Berkeley's Committee for the Protection of Human Subjects, at 510-642-7461 or subjects@berkeley.edu.</w:t>
      </w:r>
    </w:p>
    <w:p w14:paraId="46229780" w14:textId="77777777" w:rsidR="00E90AC0" w:rsidRDefault="00C74904">
      <w:pPr>
        <w:pStyle w:val="Heading1"/>
      </w:pPr>
      <w:r>
        <w:t>Consent</w:t>
      </w:r>
    </w:p>
    <w:p w14:paraId="7AD82F0A" w14:textId="0103B5FD" w:rsidR="00C74904" w:rsidRDefault="00C74904">
      <w:r>
        <w:t xml:space="preserve">You </w:t>
      </w:r>
      <w:r w:rsidR="009F18ED">
        <w:t>will be given</w:t>
      </w:r>
      <w:r>
        <w:t xml:space="preserve"> a copy of this consent form to keep.</w:t>
      </w:r>
    </w:p>
    <w:p w14:paraId="52919E73" w14:textId="77777777" w:rsidR="00C74904" w:rsidRDefault="00C74904">
      <w:r>
        <w:rPr>
          <w:iCs/>
        </w:rPr>
        <w:t>If you wish to participate in this study, please sign and date below</w:t>
      </w:r>
      <w:r>
        <w:t>.</w:t>
      </w:r>
    </w:p>
    <w:p w14:paraId="37787985" w14:textId="77777777" w:rsidR="00C74904" w:rsidRDefault="00C74904">
      <w:pPr>
        <w:pStyle w:val="Header"/>
      </w:pPr>
    </w:p>
    <w:p w14:paraId="23DAB1B2" w14:textId="77777777" w:rsidR="00C74904" w:rsidRDefault="00C74904">
      <w:r>
        <w:rPr>
          <w:u w:val="single"/>
        </w:rPr>
        <w:tab/>
      </w:r>
      <w:r>
        <w:rPr>
          <w:u w:val="single"/>
        </w:rPr>
        <w:tab/>
      </w:r>
      <w:r>
        <w:rPr>
          <w:u w:val="single"/>
        </w:rPr>
        <w:tab/>
      </w:r>
      <w:r>
        <w:rPr>
          <w:u w:val="single"/>
        </w:rPr>
        <w:tab/>
      </w:r>
      <w:r>
        <w:rPr>
          <w:u w:val="single"/>
        </w:rPr>
        <w:tab/>
      </w:r>
      <w:r>
        <w:rPr>
          <w:u w:val="single"/>
        </w:rPr>
        <w:tab/>
      </w:r>
      <w:r>
        <w:tab/>
        <w:t>_______________</w:t>
      </w:r>
    </w:p>
    <w:p w14:paraId="17DFACFE" w14:textId="77777777" w:rsidR="00C74904" w:rsidRDefault="00C74904">
      <w:r>
        <w:t xml:space="preserve">Participant's Name </w:t>
      </w:r>
      <w:r>
        <w:rPr>
          <w:i/>
        </w:rPr>
        <w:t>(please print)</w:t>
      </w:r>
      <w:r>
        <w:tab/>
      </w:r>
      <w:r>
        <w:tab/>
      </w:r>
      <w:r>
        <w:tab/>
        <w:t>Date</w:t>
      </w:r>
    </w:p>
    <w:p w14:paraId="7AFC5001" w14:textId="77777777" w:rsidR="00C74904" w:rsidRDefault="00C74904"/>
    <w:p w14:paraId="3C963E5C" w14:textId="77777777" w:rsidR="00C74904" w:rsidRDefault="00C74904">
      <w:r>
        <w:rPr>
          <w:u w:val="single"/>
        </w:rPr>
        <w:tab/>
      </w:r>
      <w:r>
        <w:rPr>
          <w:u w:val="single"/>
        </w:rPr>
        <w:tab/>
      </w:r>
      <w:r>
        <w:rPr>
          <w:u w:val="single"/>
        </w:rPr>
        <w:tab/>
      </w:r>
      <w:r>
        <w:rPr>
          <w:u w:val="single"/>
        </w:rPr>
        <w:tab/>
      </w:r>
      <w:r>
        <w:rPr>
          <w:u w:val="single"/>
        </w:rPr>
        <w:tab/>
      </w:r>
      <w:r>
        <w:rPr>
          <w:u w:val="single"/>
        </w:rPr>
        <w:tab/>
      </w:r>
      <w:r>
        <w:tab/>
        <w:t>_______________</w:t>
      </w:r>
    </w:p>
    <w:p w14:paraId="6AE31CF8" w14:textId="77777777" w:rsidR="00C74904" w:rsidRDefault="00C74904">
      <w:r>
        <w:t>Participant's Signature</w:t>
      </w:r>
      <w:r>
        <w:tab/>
      </w:r>
      <w:r>
        <w:tab/>
      </w:r>
      <w:r>
        <w:tab/>
      </w:r>
      <w:r>
        <w:tab/>
      </w:r>
      <w:r>
        <w:tab/>
        <w:t>Date</w:t>
      </w:r>
    </w:p>
    <w:p w14:paraId="6A87938F" w14:textId="77777777" w:rsidR="00C74904" w:rsidRDefault="00C74904"/>
    <w:p w14:paraId="6E34C065" w14:textId="77777777" w:rsidR="00C74904" w:rsidRDefault="00C74904">
      <w:r>
        <w:rPr>
          <w:u w:val="single"/>
        </w:rPr>
        <w:tab/>
      </w:r>
      <w:r>
        <w:rPr>
          <w:u w:val="single"/>
        </w:rPr>
        <w:tab/>
      </w:r>
      <w:r>
        <w:rPr>
          <w:u w:val="single"/>
        </w:rPr>
        <w:tab/>
      </w:r>
      <w:r>
        <w:rPr>
          <w:u w:val="single"/>
        </w:rPr>
        <w:tab/>
      </w:r>
      <w:r>
        <w:rPr>
          <w:u w:val="single"/>
        </w:rPr>
        <w:tab/>
      </w:r>
      <w:r>
        <w:rPr>
          <w:u w:val="single"/>
        </w:rPr>
        <w:tab/>
      </w:r>
      <w:r>
        <w:tab/>
        <w:t>_______________</w:t>
      </w:r>
    </w:p>
    <w:p w14:paraId="78C5CEA9" w14:textId="77777777" w:rsidR="00C74904" w:rsidRDefault="00C74904">
      <w:r>
        <w:t>Person Obtaining Consent</w:t>
      </w:r>
      <w:r>
        <w:tab/>
      </w:r>
      <w:r>
        <w:tab/>
      </w:r>
      <w:r>
        <w:tab/>
      </w:r>
      <w:r>
        <w:tab/>
        <w:t>Date</w:t>
      </w:r>
    </w:p>
    <w:sectPr w:rsidR="00C74904" w:rsidSect="000D3370">
      <w:footerReference w:type="default" r:id="rId8"/>
      <w:headerReference w:type="first" r:id="rId9"/>
      <w:footerReference w:type="first" r:id="rId10"/>
      <w:pgSz w:w="11907" w:h="16839" w:code="9"/>
      <w:pgMar w:top="1440" w:right="1440" w:bottom="1440" w:left="1440" w:header="1440" w:footer="1440" w:gutter="0"/>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E7C5EB" w14:textId="77777777" w:rsidR="00DB5CBA" w:rsidRDefault="00DB5CBA" w:rsidP="00BA0ACC">
      <w:pPr>
        <w:spacing w:after="0" w:line="240" w:lineRule="auto"/>
      </w:pPr>
      <w:r>
        <w:separator/>
      </w:r>
    </w:p>
  </w:endnote>
  <w:endnote w:type="continuationSeparator" w:id="0">
    <w:p w14:paraId="79E980E7" w14:textId="77777777" w:rsidR="00DB5CBA" w:rsidRDefault="00DB5CBA" w:rsidP="00BA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48D839" w14:textId="11B118C2" w:rsidR="00DB5CBA" w:rsidRPr="00BA0ACC" w:rsidRDefault="00DB5CBA" w:rsidP="00BA0ACC">
    <w:pPr>
      <w:pStyle w:val="Footer"/>
    </w:pPr>
    <w:r>
      <w:t xml:space="preserve">CPHS # </w:t>
    </w:r>
    <w:r>
      <w:rPr>
        <w:rFonts w:cs="Arial"/>
        <w:color w:val="000000"/>
        <w:szCs w:val="18"/>
      </w:rPr>
      <w:t xml:space="preserve">2017-10-10432 </w:t>
    </w:r>
    <w:r>
      <w:ptab w:relativeTo="margin" w:alignment="center" w:leader="none"/>
    </w:r>
    <w:r>
      <w:ptab w:relativeTo="margin" w:alignment="right" w:leader="none"/>
    </w:r>
    <w:r>
      <w:t xml:space="preserve">Page </w:t>
    </w:r>
    <w:r>
      <w:rPr>
        <w:b/>
      </w:rPr>
      <w:fldChar w:fldCharType="begin"/>
    </w:r>
    <w:r>
      <w:rPr>
        <w:b/>
      </w:rPr>
      <w:instrText xml:space="preserve"> PAGE  \* Arabic  \* MERGEFORMAT </w:instrText>
    </w:r>
    <w:r>
      <w:rPr>
        <w:b/>
      </w:rPr>
      <w:fldChar w:fldCharType="separate"/>
    </w:r>
    <w:r w:rsidR="00CC23C9">
      <w:rPr>
        <w:b/>
        <w:noProof/>
      </w:rPr>
      <w:t>3</w:t>
    </w:r>
    <w:r>
      <w:rPr>
        <w:b/>
      </w:rPr>
      <w:fldChar w:fldCharType="end"/>
    </w:r>
    <w:r>
      <w:t xml:space="preserve"> of </w:t>
    </w:r>
    <w:r>
      <w:rPr>
        <w:b/>
      </w:rPr>
      <w:fldChar w:fldCharType="begin"/>
    </w:r>
    <w:r>
      <w:rPr>
        <w:b/>
      </w:rPr>
      <w:instrText xml:space="preserve"> NUMPAGES  \* Arabic  \* MERGEFORMAT </w:instrText>
    </w:r>
    <w:r>
      <w:rPr>
        <w:b/>
      </w:rPr>
      <w:fldChar w:fldCharType="separate"/>
    </w:r>
    <w:r w:rsidR="00CC23C9">
      <w:rPr>
        <w:b/>
        <w:noProof/>
      </w:rPr>
      <w:t>4</w:t>
    </w:r>
    <w:r>
      <w:rPr>
        <w:b/>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9AC8AE" w14:textId="24A9338D" w:rsidR="00DB5CBA" w:rsidRDefault="00DB5CBA">
    <w:pPr>
      <w:pStyle w:val="Footer"/>
    </w:pPr>
    <w:r>
      <w:t xml:space="preserve">CPHS # </w:t>
    </w:r>
    <w:r>
      <w:rPr>
        <w:rFonts w:cs="Arial"/>
        <w:color w:val="000000"/>
        <w:szCs w:val="18"/>
      </w:rPr>
      <w:t xml:space="preserve">2017-10-10432 </w:t>
    </w:r>
    <w:r>
      <w:ptab w:relativeTo="margin" w:alignment="center" w:leader="none"/>
    </w:r>
    <w:r>
      <w:ptab w:relativeTo="margin" w:alignment="right" w:leader="none"/>
    </w:r>
    <w:r>
      <w:t xml:space="preserve">Page </w:t>
    </w:r>
    <w:r>
      <w:rPr>
        <w:b/>
      </w:rPr>
      <w:fldChar w:fldCharType="begin"/>
    </w:r>
    <w:r>
      <w:rPr>
        <w:b/>
      </w:rPr>
      <w:instrText xml:space="preserve"> PAGE  \* Arabic  \* MERGEFORMAT </w:instrText>
    </w:r>
    <w:r>
      <w:rPr>
        <w:b/>
      </w:rPr>
      <w:fldChar w:fldCharType="separate"/>
    </w:r>
    <w:r w:rsidR="00CC23C9">
      <w:rPr>
        <w:b/>
        <w:noProof/>
      </w:rPr>
      <w:t>1</w:t>
    </w:r>
    <w:r>
      <w:rPr>
        <w:b/>
      </w:rPr>
      <w:fldChar w:fldCharType="end"/>
    </w:r>
    <w:r>
      <w:t xml:space="preserve"> of </w:t>
    </w:r>
    <w:r>
      <w:rPr>
        <w:b/>
      </w:rPr>
      <w:fldChar w:fldCharType="begin"/>
    </w:r>
    <w:r>
      <w:rPr>
        <w:b/>
      </w:rPr>
      <w:instrText xml:space="preserve"> NUMPAGES  \* Arabic  \* MERGEFORMAT </w:instrText>
    </w:r>
    <w:r>
      <w:rPr>
        <w:b/>
      </w:rPr>
      <w:fldChar w:fldCharType="separate"/>
    </w:r>
    <w:r w:rsidR="00CC23C9">
      <w:rPr>
        <w:b/>
        <w:noProof/>
      </w:rPr>
      <w:t>4</w:t>
    </w:r>
    <w:r>
      <w:rPr>
        <w:b/>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961FDB" w14:textId="77777777" w:rsidR="00DB5CBA" w:rsidRDefault="00DB5CBA" w:rsidP="00BA0ACC">
      <w:pPr>
        <w:spacing w:after="0" w:line="240" w:lineRule="auto"/>
      </w:pPr>
      <w:r>
        <w:separator/>
      </w:r>
    </w:p>
  </w:footnote>
  <w:footnote w:type="continuationSeparator" w:id="0">
    <w:p w14:paraId="7DD94515" w14:textId="77777777" w:rsidR="00DB5CBA" w:rsidRDefault="00DB5CBA" w:rsidP="00BA0AC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6BEF6D" w14:textId="5B24FD99" w:rsidR="00DB5CBA" w:rsidRDefault="00CC23C9" w:rsidP="00023129">
    <w:pPr>
      <w:rPr>
        <w:sz w:val="26"/>
      </w:rPr>
    </w:pPr>
    <w:r>
      <w:rPr>
        <w:noProof/>
      </w:rPr>
      <mc:AlternateContent>
        <mc:Choice Requires="wpg">
          <w:drawing>
            <wp:anchor distT="0" distB="0" distL="114300" distR="114300" simplePos="0" relativeHeight="251660288" behindDoc="1" locked="0" layoutInCell="1" allowOverlap="1" wp14:anchorId="1AF4C960" wp14:editId="3574C136">
              <wp:simplePos x="0" y="0"/>
              <wp:positionH relativeFrom="column">
                <wp:posOffset>-897255</wp:posOffset>
              </wp:positionH>
              <wp:positionV relativeFrom="paragraph">
                <wp:posOffset>-6985</wp:posOffset>
              </wp:positionV>
              <wp:extent cx="7543800" cy="1257300"/>
              <wp:effectExtent l="4445" t="5715" r="0" b="0"/>
              <wp:wrapTight wrapText="bothSides">
                <wp:wrapPolygon edited="0">
                  <wp:start x="11373" y="1145"/>
                  <wp:lineTo x="11373" y="3764"/>
                  <wp:lineTo x="327" y="4909"/>
                  <wp:lineTo x="327" y="5236"/>
                  <wp:lineTo x="11373" y="6382"/>
                  <wp:lineTo x="327" y="8018"/>
                  <wp:lineTo x="327" y="8345"/>
                  <wp:lineTo x="11373" y="9000"/>
                  <wp:lineTo x="11373" y="13091"/>
                  <wp:lineTo x="13473" y="13091"/>
                  <wp:lineTo x="13473" y="9000"/>
                  <wp:lineTo x="20673" y="8509"/>
                  <wp:lineTo x="20673" y="8182"/>
                  <wp:lineTo x="13473" y="6382"/>
                  <wp:lineTo x="20673" y="5400"/>
                  <wp:lineTo x="20673" y="5073"/>
                  <wp:lineTo x="13473" y="3764"/>
                  <wp:lineTo x="13473" y="1145"/>
                  <wp:lineTo x="11373" y="1145"/>
                </wp:wrapPolygon>
              </wp:wrapTight>
              <wp:docPr id="1"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3800" cy="1257300"/>
                        <a:chOff x="261" y="904"/>
                        <a:chExt cx="11880" cy="1980"/>
                      </a:xfrm>
                    </wpg:grpSpPr>
                    <wpg:grpSp>
                      <wpg:cNvPr id="2" name="Group 14"/>
                      <wpg:cNvGrpSpPr>
                        <a:grpSpLocks/>
                      </wpg:cNvGrpSpPr>
                      <wpg:grpSpPr bwMode="auto">
                        <a:xfrm>
                          <a:off x="261" y="1009"/>
                          <a:ext cx="11880" cy="1110"/>
                          <a:chOff x="261" y="1009"/>
                          <a:chExt cx="11880" cy="1110"/>
                        </a:xfrm>
                      </wpg:grpSpPr>
                      <wps:wsp>
                        <wps:cNvPr id="3" name="Text Box 15"/>
                        <wps:cNvSpPr txBox="1">
                          <a:spLocks noChangeArrowheads="1"/>
                        </wps:cNvSpPr>
                        <wps:spPr bwMode="auto">
                          <a:xfrm>
                            <a:off x="261" y="1361"/>
                            <a:ext cx="684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DE2026" w14:textId="77777777" w:rsidR="00DB5CBA" w:rsidRDefault="00DB5CBA" w:rsidP="00023129">
                              <w:pPr>
                                <w:rPr>
                                  <w:sz w:val="14"/>
                                </w:rPr>
                              </w:pPr>
                              <w:r>
                                <w:rPr>
                                  <w:sz w:val="14"/>
                                </w:rPr>
                                <w:t xml:space="preserve">    BERKELEY  </w:t>
                              </w:r>
                              <w:r>
                                <w:rPr>
                                  <w:sz w:val="14"/>
                                </w:rPr>
                                <w:sym w:font="Symbol" w:char="00B7"/>
                              </w:r>
                              <w:r>
                                <w:rPr>
                                  <w:sz w:val="14"/>
                                </w:rPr>
                                <w:t xml:space="preserve">  DAVIS  </w:t>
                              </w:r>
                              <w:r>
                                <w:rPr>
                                  <w:sz w:val="14"/>
                                </w:rPr>
                                <w:sym w:font="Symbol" w:char="00B7"/>
                              </w:r>
                              <w:r>
                                <w:rPr>
                                  <w:sz w:val="14"/>
                                </w:rPr>
                                <w:t xml:space="preserve">  IRVINE  </w:t>
                              </w:r>
                              <w:r>
                                <w:rPr>
                                  <w:sz w:val="14"/>
                                </w:rPr>
                                <w:sym w:font="Symbol" w:char="00B7"/>
                              </w:r>
                              <w:r>
                                <w:rPr>
                                  <w:sz w:val="14"/>
                                </w:rPr>
                                <w:t xml:space="preserve">  LOS ANGELES  </w:t>
                              </w:r>
                              <w:r>
                                <w:rPr>
                                  <w:sz w:val="14"/>
                                </w:rPr>
                                <w:sym w:font="Symbol" w:char="00B7"/>
                              </w:r>
                              <w:r>
                                <w:rPr>
                                  <w:sz w:val="14"/>
                                </w:rPr>
                                <w:t xml:space="preserve">  MERCED  </w:t>
                              </w:r>
                              <w:r>
                                <w:rPr>
                                  <w:sz w:val="14"/>
                                </w:rPr>
                                <w:sym w:font="Symbol" w:char="00B7"/>
                              </w:r>
                              <w:r>
                                <w:rPr>
                                  <w:sz w:val="14"/>
                                </w:rPr>
                                <w:t xml:space="preserve">  RIVERSIDE  </w:t>
                              </w:r>
                              <w:r>
                                <w:rPr>
                                  <w:sz w:val="14"/>
                                </w:rPr>
                                <w:sym w:font="Symbol" w:char="00B7"/>
                              </w:r>
                              <w:r>
                                <w:rPr>
                                  <w:sz w:val="14"/>
                                </w:rPr>
                                <w:t xml:space="preserve">  SAN DIEGO </w:t>
                              </w:r>
                            </w:p>
                          </w:txbxContent>
                        </wps:txbx>
                        <wps:bodyPr rot="0" vert="horz" wrap="square" lIns="91440" tIns="45720" rIns="91440" bIns="45720" anchor="t" anchorCtr="0" upright="1">
                          <a:noAutofit/>
                        </wps:bodyPr>
                      </wps:wsp>
                      <wps:wsp>
                        <wps:cNvPr id="4" name="Text Box 16"/>
                        <wps:cNvSpPr txBox="1">
                          <a:spLocks noChangeArrowheads="1"/>
                        </wps:cNvSpPr>
                        <wps:spPr bwMode="auto">
                          <a:xfrm>
                            <a:off x="7641" y="1380"/>
                            <a:ext cx="450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29F18B" w14:textId="77777777" w:rsidR="00DB5CBA" w:rsidRDefault="00DB5CBA" w:rsidP="00023129">
                              <w:pPr>
                                <w:rPr>
                                  <w:sz w:val="14"/>
                                </w:rPr>
                              </w:pPr>
                              <w:r>
                                <w:rPr>
                                  <w:sz w:val="14"/>
                                </w:rPr>
                                <w:t xml:space="preserve">  SAN FRANCISCO </w:t>
                              </w:r>
                              <w:r>
                                <w:rPr>
                                  <w:sz w:val="14"/>
                                </w:rPr>
                                <w:sym w:font="Symbol" w:char="00B7"/>
                              </w:r>
                              <w:r>
                                <w:rPr>
                                  <w:sz w:val="14"/>
                                </w:rPr>
                                <w:t xml:space="preserve">   SANTA BARBARA    </w:t>
                              </w:r>
                              <w:r>
                                <w:rPr>
                                  <w:sz w:val="14"/>
                                </w:rPr>
                                <w:sym w:font="Symbol" w:char="00B7"/>
                              </w:r>
                              <w:r>
                                <w:rPr>
                                  <w:sz w:val="14"/>
                                </w:rPr>
                                <w:t xml:space="preserve">   SANTA CRUZ</w:t>
                              </w:r>
                            </w:p>
                          </w:txbxContent>
                        </wps:txbx>
                        <wps:bodyPr rot="0" vert="horz" wrap="square" lIns="91440" tIns="45720" rIns="91440" bIns="45720" anchor="t" anchorCtr="0" upright="1">
                          <a:noAutofit/>
                        </wps:bodyPr>
                      </wps:wsp>
                      <wps:wsp>
                        <wps:cNvPr id="5" name="Line 17"/>
                        <wps:cNvCnPr/>
                        <wps:spPr bwMode="auto">
                          <a:xfrm>
                            <a:off x="455" y="1379"/>
                            <a:ext cx="593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18"/>
                        <wps:cNvCnPr/>
                        <wps:spPr bwMode="auto">
                          <a:xfrm>
                            <a:off x="7815" y="1403"/>
                            <a:ext cx="381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19"/>
                        <wps:cNvCnPr/>
                        <wps:spPr bwMode="auto">
                          <a:xfrm>
                            <a:off x="458" y="1664"/>
                            <a:ext cx="593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6546" y="1009"/>
                            <a:ext cx="1110" cy="1110"/>
                          </a:xfrm>
                          <a:prstGeom prst="rect">
                            <a:avLst/>
                          </a:prstGeom>
                          <a:noFill/>
                          <a:extLst>
                            <a:ext uri="{909E8E84-426E-40dd-AFC4-6F175D3DCCD1}">
                              <a14:hiddenFill xmlns:a14="http://schemas.microsoft.com/office/drawing/2010/main">
                                <a:solidFill>
                                  <a:srgbClr val="FFFFFF"/>
                                </a:solidFill>
                              </a14:hiddenFill>
                            </a:ext>
                          </a:extLst>
                        </pic:spPr>
                      </pic:pic>
                      <wps:wsp>
                        <wps:cNvPr id="9" name="Line 21"/>
                        <wps:cNvCnPr/>
                        <wps:spPr bwMode="auto">
                          <a:xfrm>
                            <a:off x="7821" y="1677"/>
                            <a:ext cx="381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0" name="Text Box 22"/>
                      <wps:cNvSpPr txBox="1">
                        <a:spLocks noChangeArrowheads="1"/>
                      </wps:cNvSpPr>
                      <wps:spPr bwMode="auto">
                        <a:xfrm>
                          <a:off x="441" y="1804"/>
                          <a:ext cx="11700" cy="1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1FB0CB" w14:textId="77777777" w:rsidR="00DB5CBA" w:rsidRPr="00D1492F" w:rsidRDefault="00DB5CBA" w:rsidP="00023129"/>
                        </w:txbxContent>
                      </wps:txbx>
                      <wps:bodyPr rot="0" vert="horz" wrap="square" lIns="91440" tIns="45720" rIns="91440" bIns="45720" anchor="t" anchorCtr="0" upright="1">
                        <a:noAutofit/>
                      </wps:bodyPr>
                    </wps:wsp>
                    <wps:wsp>
                      <wps:cNvPr id="11" name="Text Box 23"/>
                      <wps:cNvSpPr txBox="1">
                        <a:spLocks noChangeArrowheads="1"/>
                      </wps:cNvSpPr>
                      <wps:spPr bwMode="auto">
                        <a:xfrm>
                          <a:off x="441" y="904"/>
                          <a:ext cx="111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AEDDEC" w14:textId="77777777" w:rsidR="00DB5CBA" w:rsidRDefault="00DB5CBA" w:rsidP="00023129">
                            <w:r>
                              <w:t>UNIVERSITY OF CALIFORNIA AT BERKELEY</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o:spid="_x0000_s1026" style="position:absolute;margin-left:-70.6pt;margin-top:-.5pt;width:594pt;height:99pt;z-index:-251656192" coordorigin="261,904" coordsize="11880,198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">
              <v:group id="Group 14" o:spid="_x0000_s1027" style="position:absolute;left:261;top:1009;width:11880;height:1110" coordorigin="261,1009" coordsize="11880,111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yMBtcxAAAANoAAAAP&#10;AAAAAAAAAAAAAAAAAKkCAABkcnMvZG93bnJldi54bWxQSwUGAAAAAAQABAD6AAAAmgMAAAAA&#10;">
                <v:shapetype id="_x0000_t202" coordsize="21600,21600" o:spt="202" path="m0,0l0,21600,21600,21600,21600,0xe">
                  <v:stroke joinstyle="miter"/>
                  <v:path gradientshapeok="t" o:connecttype="rect"/>
                </v:shapetype>
                <v:shape id="Text Box 15" o:spid="_x0000_s1028" type="#_x0000_t202" style="position:absolute;left:261;top:1361;width:6840;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3wizwwAA&#10;ANoAAAAPAAAAZHJzL2Rvd25yZXYueG1sRI9Ba8JAFITvBf/D8oTedNfWlhqzkaIInixNW8HbI/tM&#10;gtm3Ibua9N93BaHHYWa+YdLVYBtxpc7XjjXMpgoEceFMzaWG76/t5A2ED8gGG8ek4Zc8rLLRQ4qJ&#10;cT1/0jUPpYgQ9glqqEJoEyl9UZFFP3UtcfROrrMYouxKaTrsI9w28kmpV2mx5rhQYUvriopzfrEa&#10;fvan42GuPsqNfWl7NyjJdiG1fhwP70sQgYbwH763d0bDM9yuxBsgs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V3wizwwAAANoAAAAPAAAAAAAAAAAAAAAAAJcCAABkcnMvZG93&#10;bnJldi54bWxQSwUGAAAAAAQABAD1AAAAhwMAAAAA&#10;" filled="f" stroked="f">
                  <v:textbox>
                    <w:txbxContent>
                      <w:p w14:paraId="3BDE2026" w14:textId="77777777" w:rsidR="00DB5CBA" w:rsidRDefault="00DB5CBA" w:rsidP="00023129">
                        <w:pPr>
                          <w:rPr>
                            <w:sz w:val="14"/>
                          </w:rPr>
                        </w:pPr>
                        <w:r>
                          <w:rPr>
                            <w:sz w:val="14"/>
                          </w:rPr>
                          <w:t xml:space="preserve">    BERKELEY  </w:t>
                        </w:r>
                        <w:r>
                          <w:rPr>
                            <w:sz w:val="14"/>
                          </w:rPr>
                          <w:sym w:font="Symbol" w:char="00B7"/>
                        </w:r>
                        <w:r>
                          <w:rPr>
                            <w:sz w:val="14"/>
                          </w:rPr>
                          <w:t xml:space="preserve">  DAVIS  </w:t>
                        </w:r>
                        <w:r>
                          <w:rPr>
                            <w:sz w:val="14"/>
                          </w:rPr>
                          <w:sym w:font="Symbol" w:char="00B7"/>
                        </w:r>
                        <w:r>
                          <w:rPr>
                            <w:sz w:val="14"/>
                          </w:rPr>
                          <w:t xml:space="preserve">  IRVINE  </w:t>
                        </w:r>
                        <w:r>
                          <w:rPr>
                            <w:sz w:val="14"/>
                          </w:rPr>
                          <w:sym w:font="Symbol" w:char="00B7"/>
                        </w:r>
                        <w:r>
                          <w:rPr>
                            <w:sz w:val="14"/>
                          </w:rPr>
                          <w:t xml:space="preserve">  LOS ANGELES  </w:t>
                        </w:r>
                        <w:r>
                          <w:rPr>
                            <w:sz w:val="14"/>
                          </w:rPr>
                          <w:sym w:font="Symbol" w:char="00B7"/>
                        </w:r>
                        <w:r>
                          <w:rPr>
                            <w:sz w:val="14"/>
                          </w:rPr>
                          <w:t xml:space="preserve">  MERCED  </w:t>
                        </w:r>
                        <w:r>
                          <w:rPr>
                            <w:sz w:val="14"/>
                          </w:rPr>
                          <w:sym w:font="Symbol" w:char="00B7"/>
                        </w:r>
                        <w:r>
                          <w:rPr>
                            <w:sz w:val="14"/>
                          </w:rPr>
                          <w:t xml:space="preserve">  RIVERSIDE  </w:t>
                        </w:r>
                        <w:r>
                          <w:rPr>
                            <w:sz w:val="14"/>
                          </w:rPr>
                          <w:sym w:font="Symbol" w:char="00B7"/>
                        </w:r>
                        <w:r>
                          <w:rPr>
                            <w:sz w:val="14"/>
                          </w:rPr>
                          <w:t xml:space="preserve">  SAN DIEGO </w:t>
                        </w:r>
                      </w:p>
                    </w:txbxContent>
                  </v:textbox>
                </v:shape>
                <v:shape id="Text Box 16" o:spid="_x0000_s1029" type="#_x0000_t202" style="position:absolute;left:7641;top:1380;width:4500;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NpDHwQAA&#10;ANoAAAAPAAAAZHJzL2Rvd25yZXYueG1sRI9Pi8IwFMTvgt8hPMGbJoqKW40iirAnF//swt4ezbMt&#10;Ni+libb77TeC4HGYmd8wy3VrS/Gg2heONYyGCgRx6kzBmYbLeT+Yg/AB2WDpmDT8kYf1qttZYmJc&#10;w0d6nEImIoR9ghryEKpESp/mZNEPXUUcvaurLYYo60yaGpsIt6UcKzWTFguOCzlWtM0pvZ3uVsP3&#10;4fr7M1Ff2c5Oq8a1SrL9kFr3e+1mASJQG97hV/vTaJjA80q8AXL1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2jaQx8EAAADaAAAADwAAAAAAAAAAAAAAAACXAgAAZHJzL2Rvd25y&#10;ZXYueG1sUEsFBgAAAAAEAAQA9QAAAIUDAAAAAA==&#10;" filled="f" stroked="f">
                  <v:textbox>
                    <w:txbxContent>
                      <w:p w14:paraId="0D29F18B" w14:textId="77777777" w:rsidR="00DB5CBA" w:rsidRDefault="00DB5CBA" w:rsidP="00023129">
                        <w:pPr>
                          <w:rPr>
                            <w:sz w:val="14"/>
                          </w:rPr>
                        </w:pPr>
                        <w:r>
                          <w:rPr>
                            <w:sz w:val="14"/>
                          </w:rPr>
                          <w:t xml:space="preserve">  SAN FRANCISCO </w:t>
                        </w:r>
                        <w:r>
                          <w:rPr>
                            <w:sz w:val="14"/>
                          </w:rPr>
                          <w:sym w:font="Symbol" w:char="00B7"/>
                        </w:r>
                        <w:r>
                          <w:rPr>
                            <w:sz w:val="14"/>
                          </w:rPr>
                          <w:t xml:space="preserve">   SANTA BARBARA    </w:t>
                        </w:r>
                        <w:r>
                          <w:rPr>
                            <w:sz w:val="14"/>
                          </w:rPr>
                          <w:sym w:font="Symbol" w:char="00B7"/>
                        </w:r>
                        <w:r>
                          <w:rPr>
                            <w:sz w:val="14"/>
                          </w:rPr>
                          <w:t xml:space="preserve">   SANTA CRUZ</w:t>
                        </w:r>
                      </w:p>
                    </w:txbxContent>
                  </v:textbox>
                </v:shape>
                <v:line id="Line 17" o:spid="_x0000_s1030" style="position:absolute;visibility:visible;mso-wrap-style:square" from="455,1379" to="6388,137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8RQRM8UAAADaAAAADwAAAAAAAAAA&#10;AAAAAAChAgAAZHJzL2Rvd25yZXYueG1sUEsFBgAAAAAEAAQA+QAAAJMDAAAAAA==&#10;"/>
                <v:line id="Line 18" o:spid="_x0000_s1031" style="position:absolute;visibility:visible;mso-wrap-style:square" from="7815,1403" to="11631,140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caPRMUAAADaAAAADwAAAAAAAAAA&#10;AAAAAAChAgAAZHJzL2Rvd25yZXYueG1sUEsFBgAAAAAEAAQA+QAAAJMDAAAAAA==&#10;"/>
                <v:line id="Line 19" o:spid="_x0000_s1032" style="position:absolute;visibility:visible;mso-wrap-style:square" from="458,1664" to="6391,166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ooq38UAAADaAAAADwAAAGRycy9kb3ducmV2LnhtbESPT2vCQBTE74V+h+UJvdWNLaQSXUVa&#10;Cuqh1D+gx2f2mcRm34bdNUm/vSsUehxm5jfMdN6bWrTkfGVZwWiYgCDOra64ULDffT6PQfiArLG2&#10;TAp+ycN89vgwxUzbjjfUbkMhIoR9hgrKEJpMSp+XZNAPbUMcvbN1BkOUrpDaYRfhppYvSZJKgxXH&#10;hRIbei8p/9lejYKv1++0XazWy/6wSk/5x+Z0vHROqadBv5iACNSH//Bfe6kVvMH9SrwBcnY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ooq38UAAADaAAAADwAAAAAAAAAA&#10;AAAAAAChAgAAZHJzL2Rvd25yZXYueG1sUEsFBgAAAAAEAAQA+QAAAJM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33" type="#_x0000_t75" style="position:absolute;left:6546;top:1009;width:1110;height:111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">
                  <v:imagedata r:id="rId2" o:title=""/>
                </v:shape>
                <v:line id="Line 21" o:spid="_x0000_s1034" style="position:absolute;visibility:visible;mso-wrap-style:square" from="7821,1677" to="11637,167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FkbNsUAAADaAAAADwAAAAAAAAAA&#10;AAAAAAChAgAAZHJzL2Rvd25yZXYueG1sUEsFBgAAAAAEAAQA+QAAAJMDAAAAAA==&#10;"/>
              </v:group>
              <v:shape id="Text Box 22" o:spid="_x0000_s1035" type="#_x0000_t202" style="position:absolute;left:441;top:1804;width:11700;height:1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gNX5xAAA&#10;ANsAAAAPAAAAZHJzL2Rvd25yZXYueG1sRI9Pa8JAEMXvQr/DMgVvuttiRaOrlJaCpxbjH/A2ZMck&#10;NDsbslsTv33nUOhthvfmvd+st4Nv1I26WAe28DQ1oIiL4GouLRwPH5MFqJiQHTaBycKdImw3D6M1&#10;Zi70vKdbnkolIRwztFCl1GZax6Iij3EaWmLRrqHzmGTtSu067CXcN/rZmLn2WLM0VNjSW0XFd/7j&#10;LZw+r5fzzHyV7/6l7cNgNPultnb8OLyuQCUa0r/573rnBF/o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XIDV+cQAAADbAAAADwAAAAAAAAAAAAAAAACXAgAAZHJzL2Rv&#10;d25yZXYueG1sUEsFBgAAAAAEAAQA9QAAAIgDAAAAAA==&#10;" filled="f" stroked="f">
                <v:textbox>
                  <w:txbxContent>
                    <w:p w14:paraId="0E1FB0CB" w14:textId="77777777" w:rsidR="00DB5CBA" w:rsidRPr="00D1492F" w:rsidRDefault="00DB5CBA" w:rsidP="00023129"/>
                  </w:txbxContent>
                </v:textbox>
              </v:shape>
              <v:shape id="Text Box 23" o:spid="_x0000_s1036" type="#_x0000_t202" style="position:absolute;left:441;top:904;width:1116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zHBiwAAA&#10;ANsAAAAPAAAAZHJzL2Rvd25yZXYueG1sRE9Li8IwEL4L/ocwgjdNFBW3GkUUwZOLj13Y29CMbbGZ&#10;lCba+u83Cwve5uN7znLd2lI8qfaFYw2joQJBnDpTcKbhetkP5iB8QDZYOiYNL/KwXnU7S0yMa/hE&#10;z3PIRAxhn6CGPIQqkdKnOVn0Q1cRR+7maoshwjqTpsYmhttSjpWaSYsFx4YcK9rmlN7PD6vh63j7&#10;+Z6oz2xnp1XjWiXZfkit+712swARqA1v8b/7YOL8Efz9Eg+Qq1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zzHBiwAAAANsAAAAPAAAAAAAAAAAAAAAAAJcCAABkcnMvZG93bnJl&#10;di54bWxQSwUGAAAAAAQABAD1AAAAhAMAAAAA&#10;" filled="f" stroked="f">
                <v:textbox>
                  <w:txbxContent>
                    <w:p w14:paraId="2DAEDDEC" w14:textId="77777777" w:rsidR="00DB5CBA" w:rsidRDefault="00DB5CBA" w:rsidP="00023129">
                      <w:r>
                        <w:t>UNIVERSITY OF CALIFORNIA AT BERKELEY</w:t>
                      </w:r>
                    </w:p>
                  </w:txbxContent>
                </v:textbox>
              </v:shape>
              <w10:wrap type="tight"/>
            </v:group>
          </w:pict>
        </mc:Fallback>
      </mc:AlternateContent>
    </w:r>
  </w:p>
  <w:p w14:paraId="16CCDC27" w14:textId="77777777" w:rsidR="00DB5CBA" w:rsidRDefault="00DB5CB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77D5E"/>
    <w:multiLevelType w:val="hybridMultilevel"/>
    <w:tmpl w:val="CC0691AE"/>
    <w:lvl w:ilvl="0" w:tplc="28FEF51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1E2A4D"/>
    <w:multiLevelType w:val="multilevel"/>
    <w:tmpl w:val="F0FA7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A76496"/>
    <w:multiLevelType w:val="multilevel"/>
    <w:tmpl w:val="4FB68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FD2E5F"/>
    <w:multiLevelType w:val="multilevel"/>
    <w:tmpl w:val="6540C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AD442B"/>
    <w:multiLevelType w:val="hybridMultilevel"/>
    <w:tmpl w:val="CFF0D57C"/>
    <w:lvl w:ilvl="0" w:tplc="B33CB148">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39355D"/>
    <w:multiLevelType w:val="hybridMultilevel"/>
    <w:tmpl w:val="C09A8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5B7F9D"/>
    <w:multiLevelType w:val="multilevel"/>
    <w:tmpl w:val="0AE0A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6"/>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7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253"/>
    <w:rsid w:val="00023129"/>
    <w:rsid w:val="000A265D"/>
    <w:rsid w:val="000C5732"/>
    <w:rsid w:val="000D3370"/>
    <w:rsid w:val="00175FF5"/>
    <w:rsid w:val="003F5205"/>
    <w:rsid w:val="0059406E"/>
    <w:rsid w:val="009F18ED"/>
    <w:rsid w:val="00B06FF0"/>
    <w:rsid w:val="00B62253"/>
    <w:rsid w:val="00BA0ACC"/>
    <w:rsid w:val="00C74904"/>
    <w:rsid w:val="00CA3864"/>
    <w:rsid w:val="00CC23C9"/>
    <w:rsid w:val="00DB5CBA"/>
    <w:rsid w:val="00E271B4"/>
    <w:rsid w:val="00E90AC0"/>
    <w:rsid w:val="00F930E9"/>
    <w:rsid w:val="00FA00B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75"/>
    <o:shapelayout v:ext="edit">
      <o:idmap v:ext="edit" data="1"/>
    </o:shapelayout>
  </w:shapeDefaults>
  <w:decimalSymbol w:val="."/>
  <w:listSeparator w:val=","/>
  <w14:docId w14:val="22458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er" w:uiPriority="0"/>
    <w:lsdException w:name="Title" w:semiHidden="0" w:uiPriority="10" w:unhideWhenUsed="0" w:qFormat="1"/>
    <w:lsdException w:name="Default Paragraph Font" w:uiPriority="1"/>
    <w:lsdException w:name="Subtitle" w:semiHidden="0" w:uiPriority="11" w:unhideWhenUsed="0" w:qFormat="1"/>
    <w:lsdException w:name="Strong" w:uiPriority="22" w:qFormat="1"/>
    <w:lsdException w:name="Emphasis" w:semiHidden="0" w:uiPriority="20" w:unhideWhenUsed="0" w:qFormat="1"/>
    <w:lsdException w:name="Table Grid" w:semiHidden="0" w:uiPriority="59" w:unhideWhenUsed="0"/>
  </w:latentStyles>
  <w:style w:type="paragraph" w:default="1" w:styleId="Normal">
    <w:name w:val="Normal"/>
    <w:qFormat/>
    <w:rsid w:val="00D96A1E"/>
    <w:rPr>
      <w:rFonts w:ascii="Times New Roman" w:hAnsi="Times New Roman"/>
      <w:sz w:val="24"/>
    </w:rPr>
  </w:style>
  <w:style w:type="paragraph" w:styleId="Heading1">
    <w:name w:val="heading 1"/>
    <w:basedOn w:val="Normal"/>
    <w:next w:val="Normal"/>
    <w:link w:val="Heading1Char"/>
    <w:uiPriority w:val="9"/>
    <w:qFormat/>
    <w:rsid w:val="00D96A1E"/>
    <w:pPr>
      <w:keepNext/>
      <w:keepLines/>
      <w:spacing w:before="480"/>
      <w:outlineLvl w:val="0"/>
    </w:pPr>
    <w:rPr>
      <w:b/>
      <w:bCs/>
      <w:sz w:val="26"/>
      <w:szCs w:val="28"/>
    </w:rPr>
  </w:style>
  <w:style w:type="paragraph" w:styleId="Heading2">
    <w:name w:val="heading 2"/>
    <w:basedOn w:val="Normal"/>
    <w:next w:val="Normal"/>
    <w:link w:val="Heading2Char"/>
    <w:uiPriority w:val="9"/>
    <w:unhideWhenUsed/>
    <w:qFormat/>
    <w:rsid w:val="007769B8"/>
    <w:pPr>
      <w:keepNext/>
      <w:keepLines/>
      <w:spacing w:before="20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D96A1E"/>
    <w:rPr>
      <w:rFonts w:ascii="Times New Roman" w:hAnsi="Times New Roman"/>
      <w:b/>
      <w:bCs/>
      <w:sz w:val="26"/>
      <w:szCs w:val="28"/>
    </w:rPr>
  </w:style>
  <w:style w:type="character" w:customStyle="1" w:styleId="Heading2Char">
    <w:name w:val="Heading 2 Char"/>
    <w:basedOn w:val="DefaultParagraphFont"/>
    <w:link w:val="Heading2"/>
    <w:uiPriority w:val="9"/>
    <w:rsid w:val="007769B8"/>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D96A1E"/>
    <w:pPr>
      <w:spacing w:after="300"/>
      <w:contextualSpacing/>
      <w:jc w:val="center"/>
    </w:pPr>
    <w:rPr>
      <w:rFonts w:eastAsiaTheme="majorEastAsia" w:cstheme="majorBidi"/>
      <w:b/>
      <w:spacing w:val="5"/>
      <w:kern w:val="28"/>
      <w:sz w:val="26"/>
      <w:szCs w:val="52"/>
    </w:rPr>
  </w:style>
  <w:style w:type="character" w:customStyle="1" w:styleId="TitleChar">
    <w:name w:val="Title Char"/>
    <w:basedOn w:val="DefaultParagraphFont"/>
    <w:link w:val="Title"/>
    <w:uiPriority w:val="10"/>
    <w:rsid w:val="00D96A1E"/>
    <w:rPr>
      <w:rFonts w:ascii="Times New Roman" w:eastAsiaTheme="majorEastAsia" w:hAnsi="Times New Roman" w:cstheme="majorBidi"/>
      <w:b/>
      <w:spacing w:val="5"/>
      <w:kern w:val="28"/>
      <w:sz w:val="26"/>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Masthead1">
    <w:name w:val="Masthead1"/>
    <w:basedOn w:val="Normal"/>
    <w:link w:val="Masthead1Char"/>
    <w:qFormat/>
    <w:rsid w:val="00D96A1E"/>
  </w:style>
  <w:style w:type="paragraph" w:customStyle="1" w:styleId="Masthead2">
    <w:name w:val="Masthead2"/>
    <w:basedOn w:val="Normal"/>
    <w:link w:val="Masthead2Char"/>
    <w:qFormat/>
    <w:rsid w:val="00D96A1E"/>
    <w:rPr>
      <w:sz w:val="14"/>
    </w:rPr>
  </w:style>
  <w:style w:type="character" w:customStyle="1" w:styleId="Masthead1Char">
    <w:name w:val="Masthead1 Char"/>
    <w:basedOn w:val="DefaultParagraphFont"/>
    <w:link w:val="Masthead1"/>
    <w:rsid w:val="00D96A1E"/>
  </w:style>
  <w:style w:type="character" w:customStyle="1" w:styleId="Masthead2Char">
    <w:name w:val="Masthead2 Char"/>
    <w:basedOn w:val="DefaultParagraphFont"/>
    <w:link w:val="Masthead2"/>
    <w:rsid w:val="00D96A1E"/>
    <w:rPr>
      <w:sz w:val="14"/>
    </w:rPr>
  </w:style>
  <w:style w:type="paragraph" w:styleId="Footer">
    <w:name w:val="footer"/>
    <w:basedOn w:val="Normal"/>
    <w:link w:val="FooterChar"/>
    <w:uiPriority w:val="99"/>
    <w:unhideWhenUsed/>
    <w:rsid w:val="009203AB"/>
    <w:pPr>
      <w:tabs>
        <w:tab w:val="center" w:pos="4680"/>
        <w:tab w:val="right" w:pos="9360"/>
      </w:tabs>
      <w:spacing w:after="0" w:line="240" w:lineRule="auto"/>
    </w:pPr>
    <w:rPr>
      <w:rFonts w:ascii="Arial" w:hAnsi="Arial"/>
      <w:sz w:val="18"/>
    </w:rPr>
  </w:style>
  <w:style w:type="character" w:customStyle="1" w:styleId="FooterChar">
    <w:name w:val="Footer Char"/>
    <w:basedOn w:val="DefaultParagraphFont"/>
    <w:link w:val="Footer"/>
    <w:uiPriority w:val="99"/>
    <w:rsid w:val="009203AB"/>
    <w:rPr>
      <w:rFonts w:ascii="Arial" w:hAnsi="Arial"/>
      <w:sz w:val="18"/>
    </w:rPr>
  </w:style>
  <w:style w:type="paragraph" w:styleId="BalloonText">
    <w:name w:val="Balloon Text"/>
    <w:basedOn w:val="Normal"/>
    <w:link w:val="BalloonTextChar"/>
    <w:uiPriority w:val="99"/>
    <w:semiHidden/>
    <w:unhideWhenUsed/>
    <w:rsid w:val="009203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3AB"/>
    <w:rPr>
      <w:rFonts w:ascii="Tahoma" w:hAnsi="Tahoma" w:cs="Tahoma"/>
      <w:sz w:val="16"/>
      <w:szCs w:val="16"/>
    </w:rPr>
  </w:style>
  <w:style w:type="paragraph" w:styleId="NormalWeb">
    <w:name w:val="Normal (Web)"/>
    <w:basedOn w:val="Normal"/>
    <w:uiPriority w:val="99"/>
    <w:unhideWhenUsed/>
  </w:style>
  <w:style w:type="character" w:styleId="Strong">
    <w:name w:val="Strong"/>
    <w:basedOn w:val="DefaultParagraphFont"/>
    <w:uiPriority w:val="22"/>
    <w:qFormat/>
    <w:rPr>
      <w:b/>
      <w:bCs/>
    </w:rPr>
  </w:style>
  <w:style w:type="paragraph" w:styleId="ListParagraph">
    <w:name w:val="List Paragraph"/>
    <w:basedOn w:val="Normal"/>
    <w:uiPriority w:val="99"/>
    <w:unhideWhenUsed/>
    <w:rsid w:val="0059406E"/>
    <w:pPr>
      <w:numPr>
        <w:numId w:val="2"/>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er" w:uiPriority="0"/>
    <w:lsdException w:name="Title" w:semiHidden="0" w:uiPriority="10" w:unhideWhenUsed="0" w:qFormat="1"/>
    <w:lsdException w:name="Default Paragraph Font" w:uiPriority="1"/>
    <w:lsdException w:name="Subtitle" w:semiHidden="0" w:uiPriority="11" w:unhideWhenUsed="0" w:qFormat="1"/>
    <w:lsdException w:name="Strong" w:uiPriority="22" w:qFormat="1"/>
    <w:lsdException w:name="Emphasis" w:semiHidden="0" w:uiPriority="20" w:unhideWhenUsed="0" w:qFormat="1"/>
    <w:lsdException w:name="Table Grid" w:semiHidden="0" w:uiPriority="59" w:unhideWhenUsed="0"/>
  </w:latentStyles>
  <w:style w:type="paragraph" w:default="1" w:styleId="Normal">
    <w:name w:val="Normal"/>
    <w:qFormat/>
    <w:rsid w:val="00D96A1E"/>
    <w:rPr>
      <w:rFonts w:ascii="Times New Roman" w:hAnsi="Times New Roman"/>
      <w:sz w:val="24"/>
    </w:rPr>
  </w:style>
  <w:style w:type="paragraph" w:styleId="Heading1">
    <w:name w:val="heading 1"/>
    <w:basedOn w:val="Normal"/>
    <w:next w:val="Normal"/>
    <w:link w:val="Heading1Char"/>
    <w:uiPriority w:val="9"/>
    <w:qFormat/>
    <w:rsid w:val="00D96A1E"/>
    <w:pPr>
      <w:keepNext/>
      <w:keepLines/>
      <w:spacing w:before="480"/>
      <w:outlineLvl w:val="0"/>
    </w:pPr>
    <w:rPr>
      <w:b/>
      <w:bCs/>
      <w:sz w:val="26"/>
      <w:szCs w:val="28"/>
    </w:rPr>
  </w:style>
  <w:style w:type="paragraph" w:styleId="Heading2">
    <w:name w:val="heading 2"/>
    <w:basedOn w:val="Normal"/>
    <w:next w:val="Normal"/>
    <w:link w:val="Heading2Char"/>
    <w:uiPriority w:val="9"/>
    <w:unhideWhenUsed/>
    <w:qFormat/>
    <w:rsid w:val="007769B8"/>
    <w:pPr>
      <w:keepNext/>
      <w:keepLines/>
      <w:spacing w:before="20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D96A1E"/>
    <w:rPr>
      <w:rFonts w:ascii="Times New Roman" w:hAnsi="Times New Roman"/>
      <w:b/>
      <w:bCs/>
      <w:sz w:val="26"/>
      <w:szCs w:val="28"/>
    </w:rPr>
  </w:style>
  <w:style w:type="character" w:customStyle="1" w:styleId="Heading2Char">
    <w:name w:val="Heading 2 Char"/>
    <w:basedOn w:val="DefaultParagraphFont"/>
    <w:link w:val="Heading2"/>
    <w:uiPriority w:val="9"/>
    <w:rsid w:val="007769B8"/>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D96A1E"/>
    <w:pPr>
      <w:spacing w:after="300"/>
      <w:contextualSpacing/>
      <w:jc w:val="center"/>
    </w:pPr>
    <w:rPr>
      <w:rFonts w:eastAsiaTheme="majorEastAsia" w:cstheme="majorBidi"/>
      <w:b/>
      <w:spacing w:val="5"/>
      <w:kern w:val="28"/>
      <w:sz w:val="26"/>
      <w:szCs w:val="52"/>
    </w:rPr>
  </w:style>
  <w:style w:type="character" w:customStyle="1" w:styleId="TitleChar">
    <w:name w:val="Title Char"/>
    <w:basedOn w:val="DefaultParagraphFont"/>
    <w:link w:val="Title"/>
    <w:uiPriority w:val="10"/>
    <w:rsid w:val="00D96A1E"/>
    <w:rPr>
      <w:rFonts w:ascii="Times New Roman" w:eastAsiaTheme="majorEastAsia" w:hAnsi="Times New Roman" w:cstheme="majorBidi"/>
      <w:b/>
      <w:spacing w:val="5"/>
      <w:kern w:val="28"/>
      <w:sz w:val="26"/>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Masthead1">
    <w:name w:val="Masthead1"/>
    <w:basedOn w:val="Normal"/>
    <w:link w:val="Masthead1Char"/>
    <w:qFormat/>
    <w:rsid w:val="00D96A1E"/>
  </w:style>
  <w:style w:type="paragraph" w:customStyle="1" w:styleId="Masthead2">
    <w:name w:val="Masthead2"/>
    <w:basedOn w:val="Normal"/>
    <w:link w:val="Masthead2Char"/>
    <w:qFormat/>
    <w:rsid w:val="00D96A1E"/>
    <w:rPr>
      <w:sz w:val="14"/>
    </w:rPr>
  </w:style>
  <w:style w:type="character" w:customStyle="1" w:styleId="Masthead1Char">
    <w:name w:val="Masthead1 Char"/>
    <w:basedOn w:val="DefaultParagraphFont"/>
    <w:link w:val="Masthead1"/>
    <w:rsid w:val="00D96A1E"/>
  </w:style>
  <w:style w:type="character" w:customStyle="1" w:styleId="Masthead2Char">
    <w:name w:val="Masthead2 Char"/>
    <w:basedOn w:val="DefaultParagraphFont"/>
    <w:link w:val="Masthead2"/>
    <w:rsid w:val="00D96A1E"/>
    <w:rPr>
      <w:sz w:val="14"/>
    </w:rPr>
  </w:style>
  <w:style w:type="paragraph" w:styleId="Footer">
    <w:name w:val="footer"/>
    <w:basedOn w:val="Normal"/>
    <w:link w:val="FooterChar"/>
    <w:uiPriority w:val="99"/>
    <w:unhideWhenUsed/>
    <w:rsid w:val="009203AB"/>
    <w:pPr>
      <w:tabs>
        <w:tab w:val="center" w:pos="4680"/>
        <w:tab w:val="right" w:pos="9360"/>
      </w:tabs>
      <w:spacing w:after="0" w:line="240" w:lineRule="auto"/>
    </w:pPr>
    <w:rPr>
      <w:rFonts w:ascii="Arial" w:hAnsi="Arial"/>
      <w:sz w:val="18"/>
    </w:rPr>
  </w:style>
  <w:style w:type="character" w:customStyle="1" w:styleId="FooterChar">
    <w:name w:val="Footer Char"/>
    <w:basedOn w:val="DefaultParagraphFont"/>
    <w:link w:val="Footer"/>
    <w:uiPriority w:val="99"/>
    <w:rsid w:val="009203AB"/>
    <w:rPr>
      <w:rFonts w:ascii="Arial" w:hAnsi="Arial"/>
      <w:sz w:val="18"/>
    </w:rPr>
  </w:style>
  <w:style w:type="paragraph" w:styleId="BalloonText">
    <w:name w:val="Balloon Text"/>
    <w:basedOn w:val="Normal"/>
    <w:link w:val="BalloonTextChar"/>
    <w:uiPriority w:val="99"/>
    <w:semiHidden/>
    <w:unhideWhenUsed/>
    <w:rsid w:val="009203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3AB"/>
    <w:rPr>
      <w:rFonts w:ascii="Tahoma" w:hAnsi="Tahoma" w:cs="Tahoma"/>
      <w:sz w:val="16"/>
      <w:szCs w:val="16"/>
    </w:rPr>
  </w:style>
  <w:style w:type="paragraph" w:styleId="NormalWeb">
    <w:name w:val="Normal (Web)"/>
    <w:basedOn w:val="Normal"/>
    <w:uiPriority w:val="99"/>
    <w:unhideWhenUsed/>
  </w:style>
  <w:style w:type="character" w:styleId="Strong">
    <w:name w:val="Strong"/>
    <w:basedOn w:val="DefaultParagraphFont"/>
    <w:uiPriority w:val="22"/>
    <w:qFormat/>
    <w:rPr>
      <w:b/>
      <w:bCs/>
    </w:rPr>
  </w:style>
  <w:style w:type="paragraph" w:styleId="ListParagraph">
    <w:name w:val="List Paragraph"/>
    <w:basedOn w:val="Normal"/>
    <w:uiPriority w:val="99"/>
    <w:unhideWhenUsed/>
    <w:rsid w:val="0059406E"/>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54447">
      <w:bodyDiv w:val="1"/>
      <w:marLeft w:val="0"/>
      <w:marRight w:val="0"/>
      <w:marTop w:val="0"/>
      <w:marBottom w:val="0"/>
      <w:divBdr>
        <w:top w:val="none" w:sz="0" w:space="0" w:color="auto"/>
        <w:left w:val="none" w:sz="0" w:space="0" w:color="auto"/>
        <w:bottom w:val="none" w:sz="0" w:space="0" w:color="auto"/>
        <w:right w:val="none" w:sz="0" w:space="0" w:color="auto"/>
      </w:divBdr>
    </w:div>
    <w:div w:id="109739744">
      <w:bodyDiv w:val="1"/>
      <w:marLeft w:val="0"/>
      <w:marRight w:val="0"/>
      <w:marTop w:val="0"/>
      <w:marBottom w:val="0"/>
      <w:divBdr>
        <w:top w:val="none" w:sz="0" w:space="0" w:color="auto"/>
        <w:left w:val="none" w:sz="0" w:space="0" w:color="auto"/>
        <w:bottom w:val="none" w:sz="0" w:space="0" w:color="auto"/>
        <w:right w:val="none" w:sz="0" w:space="0" w:color="auto"/>
      </w:divBdr>
    </w:div>
    <w:div w:id="124592377">
      <w:bodyDiv w:val="1"/>
      <w:marLeft w:val="0"/>
      <w:marRight w:val="0"/>
      <w:marTop w:val="0"/>
      <w:marBottom w:val="0"/>
      <w:divBdr>
        <w:top w:val="none" w:sz="0" w:space="0" w:color="auto"/>
        <w:left w:val="none" w:sz="0" w:space="0" w:color="auto"/>
        <w:bottom w:val="none" w:sz="0" w:space="0" w:color="auto"/>
        <w:right w:val="none" w:sz="0" w:space="0" w:color="auto"/>
      </w:divBdr>
    </w:div>
    <w:div w:id="214783957">
      <w:bodyDiv w:val="1"/>
      <w:marLeft w:val="0"/>
      <w:marRight w:val="0"/>
      <w:marTop w:val="0"/>
      <w:marBottom w:val="0"/>
      <w:divBdr>
        <w:top w:val="none" w:sz="0" w:space="0" w:color="auto"/>
        <w:left w:val="none" w:sz="0" w:space="0" w:color="auto"/>
        <w:bottom w:val="none" w:sz="0" w:space="0" w:color="auto"/>
        <w:right w:val="none" w:sz="0" w:space="0" w:color="auto"/>
      </w:divBdr>
    </w:div>
    <w:div w:id="279340960">
      <w:bodyDiv w:val="1"/>
      <w:marLeft w:val="0"/>
      <w:marRight w:val="0"/>
      <w:marTop w:val="0"/>
      <w:marBottom w:val="0"/>
      <w:divBdr>
        <w:top w:val="none" w:sz="0" w:space="0" w:color="auto"/>
        <w:left w:val="none" w:sz="0" w:space="0" w:color="auto"/>
        <w:bottom w:val="none" w:sz="0" w:space="0" w:color="auto"/>
        <w:right w:val="none" w:sz="0" w:space="0" w:color="auto"/>
      </w:divBdr>
    </w:div>
    <w:div w:id="281765353">
      <w:bodyDiv w:val="1"/>
      <w:marLeft w:val="0"/>
      <w:marRight w:val="0"/>
      <w:marTop w:val="0"/>
      <w:marBottom w:val="0"/>
      <w:divBdr>
        <w:top w:val="none" w:sz="0" w:space="0" w:color="auto"/>
        <w:left w:val="none" w:sz="0" w:space="0" w:color="auto"/>
        <w:bottom w:val="none" w:sz="0" w:space="0" w:color="auto"/>
        <w:right w:val="none" w:sz="0" w:space="0" w:color="auto"/>
      </w:divBdr>
    </w:div>
    <w:div w:id="329021741">
      <w:bodyDiv w:val="1"/>
      <w:marLeft w:val="0"/>
      <w:marRight w:val="0"/>
      <w:marTop w:val="0"/>
      <w:marBottom w:val="0"/>
      <w:divBdr>
        <w:top w:val="none" w:sz="0" w:space="0" w:color="auto"/>
        <w:left w:val="none" w:sz="0" w:space="0" w:color="auto"/>
        <w:bottom w:val="none" w:sz="0" w:space="0" w:color="auto"/>
        <w:right w:val="none" w:sz="0" w:space="0" w:color="auto"/>
      </w:divBdr>
    </w:div>
    <w:div w:id="361830373">
      <w:bodyDiv w:val="1"/>
      <w:marLeft w:val="0"/>
      <w:marRight w:val="0"/>
      <w:marTop w:val="0"/>
      <w:marBottom w:val="0"/>
      <w:divBdr>
        <w:top w:val="none" w:sz="0" w:space="0" w:color="auto"/>
        <w:left w:val="none" w:sz="0" w:space="0" w:color="auto"/>
        <w:bottom w:val="none" w:sz="0" w:space="0" w:color="auto"/>
        <w:right w:val="none" w:sz="0" w:space="0" w:color="auto"/>
      </w:divBdr>
    </w:div>
    <w:div w:id="366031909">
      <w:bodyDiv w:val="1"/>
      <w:marLeft w:val="0"/>
      <w:marRight w:val="0"/>
      <w:marTop w:val="0"/>
      <w:marBottom w:val="0"/>
      <w:divBdr>
        <w:top w:val="none" w:sz="0" w:space="0" w:color="auto"/>
        <w:left w:val="none" w:sz="0" w:space="0" w:color="auto"/>
        <w:bottom w:val="none" w:sz="0" w:space="0" w:color="auto"/>
        <w:right w:val="none" w:sz="0" w:space="0" w:color="auto"/>
      </w:divBdr>
    </w:div>
    <w:div w:id="426120498">
      <w:bodyDiv w:val="1"/>
      <w:marLeft w:val="0"/>
      <w:marRight w:val="0"/>
      <w:marTop w:val="0"/>
      <w:marBottom w:val="0"/>
      <w:divBdr>
        <w:top w:val="none" w:sz="0" w:space="0" w:color="auto"/>
        <w:left w:val="none" w:sz="0" w:space="0" w:color="auto"/>
        <w:bottom w:val="none" w:sz="0" w:space="0" w:color="auto"/>
        <w:right w:val="none" w:sz="0" w:space="0" w:color="auto"/>
      </w:divBdr>
    </w:div>
    <w:div w:id="442725079">
      <w:bodyDiv w:val="1"/>
      <w:marLeft w:val="0"/>
      <w:marRight w:val="0"/>
      <w:marTop w:val="0"/>
      <w:marBottom w:val="0"/>
      <w:divBdr>
        <w:top w:val="none" w:sz="0" w:space="0" w:color="auto"/>
        <w:left w:val="none" w:sz="0" w:space="0" w:color="auto"/>
        <w:bottom w:val="none" w:sz="0" w:space="0" w:color="auto"/>
        <w:right w:val="none" w:sz="0" w:space="0" w:color="auto"/>
      </w:divBdr>
    </w:div>
    <w:div w:id="464004921">
      <w:bodyDiv w:val="1"/>
      <w:marLeft w:val="0"/>
      <w:marRight w:val="0"/>
      <w:marTop w:val="0"/>
      <w:marBottom w:val="0"/>
      <w:divBdr>
        <w:top w:val="none" w:sz="0" w:space="0" w:color="auto"/>
        <w:left w:val="none" w:sz="0" w:space="0" w:color="auto"/>
        <w:bottom w:val="none" w:sz="0" w:space="0" w:color="auto"/>
        <w:right w:val="none" w:sz="0" w:space="0" w:color="auto"/>
      </w:divBdr>
    </w:div>
    <w:div w:id="486435953">
      <w:bodyDiv w:val="1"/>
      <w:marLeft w:val="0"/>
      <w:marRight w:val="0"/>
      <w:marTop w:val="0"/>
      <w:marBottom w:val="0"/>
      <w:divBdr>
        <w:top w:val="none" w:sz="0" w:space="0" w:color="auto"/>
        <w:left w:val="none" w:sz="0" w:space="0" w:color="auto"/>
        <w:bottom w:val="none" w:sz="0" w:space="0" w:color="auto"/>
        <w:right w:val="none" w:sz="0" w:space="0" w:color="auto"/>
      </w:divBdr>
    </w:div>
    <w:div w:id="489178326">
      <w:bodyDiv w:val="1"/>
      <w:marLeft w:val="0"/>
      <w:marRight w:val="0"/>
      <w:marTop w:val="0"/>
      <w:marBottom w:val="0"/>
      <w:divBdr>
        <w:top w:val="none" w:sz="0" w:space="0" w:color="auto"/>
        <w:left w:val="none" w:sz="0" w:space="0" w:color="auto"/>
        <w:bottom w:val="none" w:sz="0" w:space="0" w:color="auto"/>
        <w:right w:val="none" w:sz="0" w:space="0" w:color="auto"/>
      </w:divBdr>
    </w:div>
    <w:div w:id="630481221">
      <w:bodyDiv w:val="1"/>
      <w:marLeft w:val="0"/>
      <w:marRight w:val="0"/>
      <w:marTop w:val="0"/>
      <w:marBottom w:val="0"/>
      <w:divBdr>
        <w:top w:val="none" w:sz="0" w:space="0" w:color="auto"/>
        <w:left w:val="none" w:sz="0" w:space="0" w:color="auto"/>
        <w:bottom w:val="none" w:sz="0" w:space="0" w:color="auto"/>
        <w:right w:val="none" w:sz="0" w:space="0" w:color="auto"/>
      </w:divBdr>
    </w:div>
    <w:div w:id="659650795">
      <w:bodyDiv w:val="1"/>
      <w:marLeft w:val="0"/>
      <w:marRight w:val="0"/>
      <w:marTop w:val="0"/>
      <w:marBottom w:val="0"/>
      <w:divBdr>
        <w:top w:val="none" w:sz="0" w:space="0" w:color="auto"/>
        <w:left w:val="none" w:sz="0" w:space="0" w:color="auto"/>
        <w:bottom w:val="none" w:sz="0" w:space="0" w:color="auto"/>
        <w:right w:val="none" w:sz="0" w:space="0" w:color="auto"/>
      </w:divBdr>
    </w:div>
    <w:div w:id="823468367">
      <w:bodyDiv w:val="1"/>
      <w:marLeft w:val="0"/>
      <w:marRight w:val="0"/>
      <w:marTop w:val="0"/>
      <w:marBottom w:val="0"/>
      <w:divBdr>
        <w:top w:val="none" w:sz="0" w:space="0" w:color="auto"/>
        <w:left w:val="none" w:sz="0" w:space="0" w:color="auto"/>
        <w:bottom w:val="none" w:sz="0" w:space="0" w:color="auto"/>
        <w:right w:val="none" w:sz="0" w:space="0" w:color="auto"/>
      </w:divBdr>
    </w:div>
    <w:div w:id="856118278">
      <w:bodyDiv w:val="1"/>
      <w:marLeft w:val="0"/>
      <w:marRight w:val="0"/>
      <w:marTop w:val="0"/>
      <w:marBottom w:val="0"/>
      <w:divBdr>
        <w:top w:val="none" w:sz="0" w:space="0" w:color="auto"/>
        <w:left w:val="none" w:sz="0" w:space="0" w:color="auto"/>
        <w:bottom w:val="none" w:sz="0" w:space="0" w:color="auto"/>
        <w:right w:val="none" w:sz="0" w:space="0" w:color="auto"/>
      </w:divBdr>
    </w:div>
    <w:div w:id="878322537">
      <w:bodyDiv w:val="1"/>
      <w:marLeft w:val="0"/>
      <w:marRight w:val="0"/>
      <w:marTop w:val="0"/>
      <w:marBottom w:val="0"/>
      <w:divBdr>
        <w:top w:val="none" w:sz="0" w:space="0" w:color="auto"/>
        <w:left w:val="none" w:sz="0" w:space="0" w:color="auto"/>
        <w:bottom w:val="none" w:sz="0" w:space="0" w:color="auto"/>
        <w:right w:val="none" w:sz="0" w:space="0" w:color="auto"/>
      </w:divBdr>
    </w:div>
    <w:div w:id="889194591">
      <w:bodyDiv w:val="1"/>
      <w:marLeft w:val="0"/>
      <w:marRight w:val="0"/>
      <w:marTop w:val="0"/>
      <w:marBottom w:val="0"/>
      <w:divBdr>
        <w:top w:val="none" w:sz="0" w:space="0" w:color="auto"/>
        <w:left w:val="none" w:sz="0" w:space="0" w:color="auto"/>
        <w:bottom w:val="none" w:sz="0" w:space="0" w:color="auto"/>
        <w:right w:val="none" w:sz="0" w:space="0" w:color="auto"/>
      </w:divBdr>
    </w:div>
    <w:div w:id="916474663">
      <w:bodyDiv w:val="1"/>
      <w:marLeft w:val="0"/>
      <w:marRight w:val="0"/>
      <w:marTop w:val="0"/>
      <w:marBottom w:val="0"/>
      <w:divBdr>
        <w:top w:val="none" w:sz="0" w:space="0" w:color="auto"/>
        <w:left w:val="none" w:sz="0" w:space="0" w:color="auto"/>
        <w:bottom w:val="none" w:sz="0" w:space="0" w:color="auto"/>
        <w:right w:val="none" w:sz="0" w:space="0" w:color="auto"/>
      </w:divBdr>
    </w:div>
    <w:div w:id="931352369">
      <w:bodyDiv w:val="1"/>
      <w:marLeft w:val="0"/>
      <w:marRight w:val="0"/>
      <w:marTop w:val="0"/>
      <w:marBottom w:val="0"/>
      <w:divBdr>
        <w:top w:val="none" w:sz="0" w:space="0" w:color="auto"/>
        <w:left w:val="none" w:sz="0" w:space="0" w:color="auto"/>
        <w:bottom w:val="none" w:sz="0" w:space="0" w:color="auto"/>
        <w:right w:val="none" w:sz="0" w:space="0" w:color="auto"/>
      </w:divBdr>
    </w:div>
    <w:div w:id="984696129">
      <w:bodyDiv w:val="1"/>
      <w:marLeft w:val="0"/>
      <w:marRight w:val="0"/>
      <w:marTop w:val="0"/>
      <w:marBottom w:val="0"/>
      <w:divBdr>
        <w:top w:val="none" w:sz="0" w:space="0" w:color="auto"/>
        <w:left w:val="none" w:sz="0" w:space="0" w:color="auto"/>
        <w:bottom w:val="none" w:sz="0" w:space="0" w:color="auto"/>
        <w:right w:val="none" w:sz="0" w:space="0" w:color="auto"/>
      </w:divBdr>
    </w:div>
    <w:div w:id="1057700226">
      <w:bodyDiv w:val="1"/>
      <w:marLeft w:val="0"/>
      <w:marRight w:val="0"/>
      <w:marTop w:val="0"/>
      <w:marBottom w:val="0"/>
      <w:divBdr>
        <w:top w:val="none" w:sz="0" w:space="0" w:color="auto"/>
        <w:left w:val="none" w:sz="0" w:space="0" w:color="auto"/>
        <w:bottom w:val="none" w:sz="0" w:space="0" w:color="auto"/>
        <w:right w:val="none" w:sz="0" w:space="0" w:color="auto"/>
      </w:divBdr>
    </w:div>
    <w:div w:id="1066106158">
      <w:bodyDiv w:val="1"/>
      <w:marLeft w:val="0"/>
      <w:marRight w:val="0"/>
      <w:marTop w:val="0"/>
      <w:marBottom w:val="0"/>
      <w:divBdr>
        <w:top w:val="none" w:sz="0" w:space="0" w:color="auto"/>
        <w:left w:val="none" w:sz="0" w:space="0" w:color="auto"/>
        <w:bottom w:val="none" w:sz="0" w:space="0" w:color="auto"/>
        <w:right w:val="none" w:sz="0" w:space="0" w:color="auto"/>
      </w:divBdr>
    </w:div>
    <w:div w:id="1067535754">
      <w:bodyDiv w:val="1"/>
      <w:marLeft w:val="0"/>
      <w:marRight w:val="0"/>
      <w:marTop w:val="0"/>
      <w:marBottom w:val="0"/>
      <w:divBdr>
        <w:top w:val="none" w:sz="0" w:space="0" w:color="auto"/>
        <w:left w:val="none" w:sz="0" w:space="0" w:color="auto"/>
        <w:bottom w:val="none" w:sz="0" w:space="0" w:color="auto"/>
        <w:right w:val="none" w:sz="0" w:space="0" w:color="auto"/>
      </w:divBdr>
    </w:div>
    <w:div w:id="1094404446">
      <w:bodyDiv w:val="1"/>
      <w:marLeft w:val="0"/>
      <w:marRight w:val="0"/>
      <w:marTop w:val="0"/>
      <w:marBottom w:val="0"/>
      <w:divBdr>
        <w:top w:val="none" w:sz="0" w:space="0" w:color="auto"/>
        <w:left w:val="none" w:sz="0" w:space="0" w:color="auto"/>
        <w:bottom w:val="none" w:sz="0" w:space="0" w:color="auto"/>
        <w:right w:val="none" w:sz="0" w:space="0" w:color="auto"/>
      </w:divBdr>
    </w:div>
    <w:div w:id="1131051312">
      <w:bodyDiv w:val="1"/>
      <w:marLeft w:val="0"/>
      <w:marRight w:val="0"/>
      <w:marTop w:val="0"/>
      <w:marBottom w:val="0"/>
      <w:divBdr>
        <w:top w:val="none" w:sz="0" w:space="0" w:color="auto"/>
        <w:left w:val="none" w:sz="0" w:space="0" w:color="auto"/>
        <w:bottom w:val="none" w:sz="0" w:space="0" w:color="auto"/>
        <w:right w:val="none" w:sz="0" w:space="0" w:color="auto"/>
      </w:divBdr>
    </w:div>
    <w:div w:id="1233388973">
      <w:bodyDiv w:val="1"/>
      <w:marLeft w:val="0"/>
      <w:marRight w:val="0"/>
      <w:marTop w:val="0"/>
      <w:marBottom w:val="0"/>
      <w:divBdr>
        <w:top w:val="none" w:sz="0" w:space="0" w:color="auto"/>
        <w:left w:val="none" w:sz="0" w:space="0" w:color="auto"/>
        <w:bottom w:val="none" w:sz="0" w:space="0" w:color="auto"/>
        <w:right w:val="none" w:sz="0" w:space="0" w:color="auto"/>
      </w:divBdr>
    </w:div>
    <w:div w:id="1269006293">
      <w:bodyDiv w:val="1"/>
      <w:marLeft w:val="0"/>
      <w:marRight w:val="0"/>
      <w:marTop w:val="0"/>
      <w:marBottom w:val="0"/>
      <w:divBdr>
        <w:top w:val="none" w:sz="0" w:space="0" w:color="auto"/>
        <w:left w:val="none" w:sz="0" w:space="0" w:color="auto"/>
        <w:bottom w:val="none" w:sz="0" w:space="0" w:color="auto"/>
        <w:right w:val="none" w:sz="0" w:space="0" w:color="auto"/>
      </w:divBdr>
    </w:div>
    <w:div w:id="1317302293">
      <w:bodyDiv w:val="1"/>
      <w:marLeft w:val="0"/>
      <w:marRight w:val="0"/>
      <w:marTop w:val="0"/>
      <w:marBottom w:val="0"/>
      <w:divBdr>
        <w:top w:val="none" w:sz="0" w:space="0" w:color="auto"/>
        <w:left w:val="none" w:sz="0" w:space="0" w:color="auto"/>
        <w:bottom w:val="none" w:sz="0" w:space="0" w:color="auto"/>
        <w:right w:val="none" w:sz="0" w:space="0" w:color="auto"/>
      </w:divBdr>
      <w:divsChild>
        <w:div w:id="1088772260">
          <w:marLeft w:val="0"/>
          <w:marRight w:val="0"/>
          <w:marTop w:val="0"/>
          <w:marBottom w:val="0"/>
          <w:divBdr>
            <w:top w:val="none" w:sz="0" w:space="0" w:color="auto"/>
            <w:left w:val="none" w:sz="0" w:space="0" w:color="auto"/>
            <w:bottom w:val="none" w:sz="0" w:space="0" w:color="auto"/>
            <w:right w:val="none" w:sz="0" w:space="0" w:color="auto"/>
          </w:divBdr>
        </w:div>
        <w:div w:id="1846899727">
          <w:marLeft w:val="0"/>
          <w:marRight w:val="0"/>
          <w:marTop w:val="0"/>
          <w:marBottom w:val="0"/>
          <w:divBdr>
            <w:top w:val="none" w:sz="0" w:space="0" w:color="auto"/>
            <w:left w:val="none" w:sz="0" w:space="0" w:color="auto"/>
            <w:bottom w:val="none" w:sz="0" w:space="0" w:color="auto"/>
            <w:right w:val="none" w:sz="0" w:space="0" w:color="auto"/>
          </w:divBdr>
        </w:div>
      </w:divsChild>
    </w:div>
    <w:div w:id="1328939673">
      <w:bodyDiv w:val="1"/>
      <w:marLeft w:val="0"/>
      <w:marRight w:val="0"/>
      <w:marTop w:val="0"/>
      <w:marBottom w:val="0"/>
      <w:divBdr>
        <w:top w:val="none" w:sz="0" w:space="0" w:color="auto"/>
        <w:left w:val="none" w:sz="0" w:space="0" w:color="auto"/>
        <w:bottom w:val="none" w:sz="0" w:space="0" w:color="auto"/>
        <w:right w:val="none" w:sz="0" w:space="0" w:color="auto"/>
      </w:divBdr>
    </w:div>
    <w:div w:id="1370380645">
      <w:bodyDiv w:val="1"/>
      <w:marLeft w:val="0"/>
      <w:marRight w:val="0"/>
      <w:marTop w:val="0"/>
      <w:marBottom w:val="0"/>
      <w:divBdr>
        <w:top w:val="none" w:sz="0" w:space="0" w:color="auto"/>
        <w:left w:val="none" w:sz="0" w:space="0" w:color="auto"/>
        <w:bottom w:val="none" w:sz="0" w:space="0" w:color="auto"/>
        <w:right w:val="none" w:sz="0" w:space="0" w:color="auto"/>
      </w:divBdr>
    </w:div>
    <w:div w:id="1371026350">
      <w:bodyDiv w:val="1"/>
      <w:marLeft w:val="0"/>
      <w:marRight w:val="0"/>
      <w:marTop w:val="0"/>
      <w:marBottom w:val="0"/>
      <w:divBdr>
        <w:top w:val="none" w:sz="0" w:space="0" w:color="auto"/>
        <w:left w:val="none" w:sz="0" w:space="0" w:color="auto"/>
        <w:bottom w:val="none" w:sz="0" w:space="0" w:color="auto"/>
        <w:right w:val="none" w:sz="0" w:space="0" w:color="auto"/>
      </w:divBdr>
    </w:div>
    <w:div w:id="1388341499">
      <w:bodyDiv w:val="1"/>
      <w:marLeft w:val="0"/>
      <w:marRight w:val="0"/>
      <w:marTop w:val="0"/>
      <w:marBottom w:val="0"/>
      <w:divBdr>
        <w:top w:val="none" w:sz="0" w:space="0" w:color="auto"/>
        <w:left w:val="none" w:sz="0" w:space="0" w:color="auto"/>
        <w:bottom w:val="none" w:sz="0" w:space="0" w:color="auto"/>
        <w:right w:val="none" w:sz="0" w:space="0" w:color="auto"/>
      </w:divBdr>
    </w:div>
    <w:div w:id="1391198337">
      <w:bodyDiv w:val="1"/>
      <w:marLeft w:val="0"/>
      <w:marRight w:val="0"/>
      <w:marTop w:val="0"/>
      <w:marBottom w:val="0"/>
      <w:divBdr>
        <w:top w:val="none" w:sz="0" w:space="0" w:color="auto"/>
        <w:left w:val="none" w:sz="0" w:space="0" w:color="auto"/>
        <w:bottom w:val="none" w:sz="0" w:space="0" w:color="auto"/>
        <w:right w:val="none" w:sz="0" w:space="0" w:color="auto"/>
      </w:divBdr>
    </w:div>
    <w:div w:id="1454668852">
      <w:bodyDiv w:val="1"/>
      <w:marLeft w:val="0"/>
      <w:marRight w:val="0"/>
      <w:marTop w:val="0"/>
      <w:marBottom w:val="0"/>
      <w:divBdr>
        <w:top w:val="none" w:sz="0" w:space="0" w:color="auto"/>
        <w:left w:val="none" w:sz="0" w:space="0" w:color="auto"/>
        <w:bottom w:val="none" w:sz="0" w:space="0" w:color="auto"/>
        <w:right w:val="none" w:sz="0" w:space="0" w:color="auto"/>
      </w:divBdr>
    </w:div>
    <w:div w:id="1499350727">
      <w:bodyDiv w:val="1"/>
      <w:marLeft w:val="0"/>
      <w:marRight w:val="0"/>
      <w:marTop w:val="0"/>
      <w:marBottom w:val="0"/>
      <w:divBdr>
        <w:top w:val="none" w:sz="0" w:space="0" w:color="auto"/>
        <w:left w:val="none" w:sz="0" w:space="0" w:color="auto"/>
        <w:bottom w:val="none" w:sz="0" w:space="0" w:color="auto"/>
        <w:right w:val="none" w:sz="0" w:space="0" w:color="auto"/>
      </w:divBdr>
    </w:div>
    <w:div w:id="1505708486">
      <w:bodyDiv w:val="1"/>
      <w:marLeft w:val="0"/>
      <w:marRight w:val="0"/>
      <w:marTop w:val="0"/>
      <w:marBottom w:val="0"/>
      <w:divBdr>
        <w:top w:val="none" w:sz="0" w:space="0" w:color="auto"/>
        <w:left w:val="none" w:sz="0" w:space="0" w:color="auto"/>
        <w:bottom w:val="none" w:sz="0" w:space="0" w:color="auto"/>
        <w:right w:val="none" w:sz="0" w:space="0" w:color="auto"/>
      </w:divBdr>
    </w:div>
    <w:div w:id="1511456790">
      <w:bodyDiv w:val="1"/>
      <w:marLeft w:val="0"/>
      <w:marRight w:val="0"/>
      <w:marTop w:val="0"/>
      <w:marBottom w:val="0"/>
      <w:divBdr>
        <w:top w:val="none" w:sz="0" w:space="0" w:color="auto"/>
        <w:left w:val="none" w:sz="0" w:space="0" w:color="auto"/>
        <w:bottom w:val="none" w:sz="0" w:space="0" w:color="auto"/>
        <w:right w:val="none" w:sz="0" w:space="0" w:color="auto"/>
      </w:divBdr>
    </w:div>
    <w:div w:id="1584874193">
      <w:bodyDiv w:val="1"/>
      <w:marLeft w:val="0"/>
      <w:marRight w:val="0"/>
      <w:marTop w:val="0"/>
      <w:marBottom w:val="0"/>
      <w:divBdr>
        <w:top w:val="none" w:sz="0" w:space="0" w:color="auto"/>
        <w:left w:val="none" w:sz="0" w:space="0" w:color="auto"/>
        <w:bottom w:val="none" w:sz="0" w:space="0" w:color="auto"/>
        <w:right w:val="none" w:sz="0" w:space="0" w:color="auto"/>
      </w:divBdr>
    </w:div>
    <w:div w:id="1617248914">
      <w:bodyDiv w:val="1"/>
      <w:marLeft w:val="0"/>
      <w:marRight w:val="0"/>
      <w:marTop w:val="0"/>
      <w:marBottom w:val="0"/>
      <w:divBdr>
        <w:top w:val="none" w:sz="0" w:space="0" w:color="auto"/>
        <w:left w:val="none" w:sz="0" w:space="0" w:color="auto"/>
        <w:bottom w:val="none" w:sz="0" w:space="0" w:color="auto"/>
        <w:right w:val="none" w:sz="0" w:space="0" w:color="auto"/>
      </w:divBdr>
    </w:div>
    <w:div w:id="1713922053">
      <w:bodyDiv w:val="1"/>
      <w:marLeft w:val="0"/>
      <w:marRight w:val="0"/>
      <w:marTop w:val="0"/>
      <w:marBottom w:val="0"/>
      <w:divBdr>
        <w:top w:val="none" w:sz="0" w:space="0" w:color="auto"/>
        <w:left w:val="none" w:sz="0" w:space="0" w:color="auto"/>
        <w:bottom w:val="none" w:sz="0" w:space="0" w:color="auto"/>
        <w:right w:val="none" w:sz="0" w:space="0" w:color="auto"/>
      </w:divBdr>
    </w:div>
    <w:div w:id="1749688210">
      <w:bodyDiv w:val="1"/>
      <w:marLeft w:val="0"/>
      <w:marRight w:val="0"/>
      <w:marTop w:val="0"/>
      <w:marBottom w:val="0"/>
      <w:divBdr>
        <w:top w:val="none" w:sz="0" w:space="0" w:color="auto"/>
        <w:left w:val="none" w:sz="0" w:space="0" w:color="auto"/>
        <w:bottom w:val="none" w:sz="0" w:space="0" w:color="auto"/>
        <w:right w:val="none" w:sz="0" w:space="0" w:color="auto"/>
      </w:divBdr>
      <w:divsChild>
        <w:div w:id="961226849">
          <w:marLeft w:val="0"/>
          <w:marRight w:val="0"/>
          <w:marTop w:val="0"/>
          <w:marBottom w:val="0"/>
          <w:divBdr>
            <w:top w:val="none" w:sz="0" w:space="0" w:color="auto"/>
            <w:left w:val="none" w:sz="0" w:space="0" w:color="auto"/>
            <w:bottom w:val="none" w:sz="0" w:space="0" w:color="auto"/>
            <w:right w:val="none" w:sz="0" w:space="0" w:color="auto"/>
          </w:divBdr>
        </w:div>
        <w:div w:id="1160391998">
          <w:marLeft w:val="0"/>
          <w:marRight w:val="0"/>
          <w:marTop w:val="0"/>
          <w:marBottom w:val="0"/>
          <w:divBdr>
            <w:top w:val="none" w:sz="0" w:space="0" w:color="auto"/>
            <w:left w:val="none" w:sz="0" w:space="0" w:color="auto"/>
            <w:bottom w:val="none" w:sz="0" w:space="0" w:color="auto"/>
            <w:right w:val="none" w:sz="0" w:space="0" w:color="auto"/>
          </w:divBdr>
        </w:div>
      </w:divsChild>
    </w:div>
    <w:div w:id="1751342716">
      <w:bodyDiv w:val="1"/>
      <w:marLeft w:val="0"/>
      <w:marRight w:val="0"/>
      <w:marTop w:val="0"/>
      <w:marBottom w:val="0"/>
      <w:divBdr>
        <w:top w:val="none" w:sz="0" w:space="0" w:color="auto"/>
        <w:left w:val="none" w:sz="0" w:space="0" w:color="auto"/>
        <w:bottom w:val="none" w:sz="0" w:space="0" w:color="auto"/>
        <w:right w:val="none" w:sz="0" w:space="0" w:color="auto"/>
      </w:divBdr>
    </w:div>
    <w:div w:id="1777825930">
      <w:bodyDiv w:val="1"/>
      <w:marLeft w:val="0"/>
      <w:marRight w:val="0"/>
      <w:marTop w:val="0"/>
      <w:marBottom w:val="0"/>
      <w:divBdr>
        <w:top w:val="none" w:sz="0" w:space="0" w:color="auto"/>
        <w:left w:val="none" w:sz="0" w:space="0" w:color="auto"/>
        <w:bottom w:val="none" w:sz="0" w:space="0" w:color="auto"/>
        <w:right w:val="none" w:sz="0" w:space="0" w:color="auto"/>
      </w:divBdr>
    </w:div>
    <w:div w:id="1814633886">
      <w:bodyDiv w:val="1"/>
      <w:marLeft w:val="0"/>
      <w:marRight w:val="0"/>
      <w:marTop w:val="0"/>
      <w:marBottom w:val="0"/>
      <w:divBdr>
        <w:top w:val="none" w:sz="0" w:space="0" w:color="auto"/>
        <w:left w:val="none" w:sz="0" w:space="0" w:color="auto"/>
        <w:bottom w:val="none" w:sz="0" w:space="0" w:color="auto"/>
        <w:right w:val="none" w:sz="0" w:space="0" w:color="auto"/>
      </w:divBdr>
    </w:div>
    <w:div w:id="1829710937">
      <w:bodyDiv w:val="1"/>
      <w:marLeft w:val="0"/>
      <w:marRight w:val="0"/>
      <w:marTop w:val="0"/>
      <w:marBottom w:val="0"/>
      <w:divBdr>
        <w:top w:val="none" w:sz="0" w:space="0" w:color="auto"/>
        <w:left w:val="none" w:sz="0" w:space="0" w:color="auto"/>
        <w:bottom w:val="none" w:sz="0" w:space="0" w:color="auto"/>
        <w:right w:val="none" w:sz="0" w:space="0" w:color="auto"/>
      </w:divBdr>
    </w:div>
    <w:div w:id="1858229901">
      <w:bodyDiv w:val="1"/>
      <w:marLeft w:val="0"/>
      <w:marRight w:val="0"/>
      <w:marTop w:val="0"/>
      <w:marBottom w:val="0"/>
      <w:divBdr>
        <w:top w:val="none" w:sz="0" w:space="0" w:color="auto"/>
        <w:left w:val="none" w:sz="0" w:space="0" w:color="auto"/>
        <w:bottom w:val="none" w:sz="0" w:space="0" w:color="auto"/>
        <w:right w:val="none" w:sz="0" w:space="0" w:color="auto"/>
      </w:divBdr>
    </w:div>
    <w:div w:id="1875191980">
      <w:bodyDiv w:val="1"/>
      <w:marLeft w:val="0"/>
      <w:marRight w:val="0"/>
      <w:marTop w:val="0"/>
      <w:marBottom w:val="0"/>
      <w:divBdr>
        <w:top w:val="none" w:sz="0" w:space="0" w:color="auto"/>
        <w:left w:val="none" w:sz="0" w:space="0" w:color="auto"/>
        <w:bottom w:val="none" w:sz="0" w:space="0" w:color="auto"/>
        <w:right w:val="none" w:sz="0" w:space="0" w:color="auto"/>
      </w:divBdr>
    </w:div>
    <w:div w:id="1925530326">
      <w:bodyDiv w:val="1"/>
      <w:marLeft w:val="0"/>
      <w:marRight w:val="0"/>
      <w:marTop w:val="0"/>
      <w:marBottom w:val="0"/>
      <w:divBdr>
        <w:top w:val="none" w:sz="0" w:space="0" w:color="auto"/>
        <w:left w:val="none" w:sz="0" w:space="0" w:color="auto"/>
        <w:bottom w:val="none" w:sz="0" w:space="0" w:color="auto"/>
        <w:right w:val="none" w:sz="0" w:space="0" w:color="auto"/>
      </w:divBdr>
    </w:div>
    <w:div w:id="1956402382">
      <w:bodyDiv w:val="1"/>
      <w:marLeft w:val="0"/>
      <w:marRight w:val="0"/>
      <w:marTop w:val="0"/>
      <w:marBottom w:val="0"/>
      <w:divBdr>
        <w:top w:val="none" w:sz="0" w:space="0" w:color="auto"/>
        <w:left w:val="none" w:sz="0" w:space="0" w:color="auto"/>
        <w:bottom w:val="none" w:sz="0" w:space="0" w:color="auto"/>
        <w:right w:val="none" w:sz="0" w:space="0" w:color="auto"/>
      </w:divBdr>
    </w:div>
    <w:div w:id="2024238368">
      <w:bodyDiv w:val="1"/>
      <w:marLeft w:val="0"/>
      <w:marRight w:val="0"/>
      <w:marTop w:val="0"/>
      <w:marBottom w:val="0"/>
      <w:divBdr>
        <w:top w:val="none" w:sz="0" w:space="0" w:color="auto"/>
        <w:left w:val="none" w:sz="0" w:space="0" w:color="auto"/>
        <w:bottom w:val="none" w:sz="0" w:space="0" w:color="auto"/>
        <w:right w:val="none" w:sz="0" w:space="0" w:color="auto"/>
      </w:divBdr>
    </w:div>
    <w:div w:id="2059236773">
      <w:bodyDiv w:val="1"/>
      <w:marLeft w:val="0"/>
      <w:marRight w:val="0"/>
      <w:marTop w:val="0"/>
      <w:marBottom w:val="0"/>
      <w:divBdr>
        <w:top w:val="none" w:sz="0" w:space="0" w:color="auto"/>
        <w:left w:val="none" w:sz="0" w:space="0" w:color="auto"/>
        <w:bottom w:val="none" w:sz="0" w:space="0" w:color="auto"/>
        <w:right w:val="none" w:sz="0" w:space="0" w:color="auto"/>
      </w:divBdr>
    </w:div>
    <w:div w:id="2077124097">
      <w:bodyDiv w:val="1"/>
      <w:marLeft w:val="0"/>
      <w:marRight w:val="0"/>
      <w:marTop w:val="0"/>
      <w:marBottom w:val="0"/>
      <w:divBdr>
        <w:top w:val="none" w:sz="0" w:space="0" w:color="auto"/>
        <w:left w:val="none" w:sz="0" w:space="0" w:color="auto"/>
        <w:bottom w:val="none" w:sz="0" w:space="0" w:color="auto"/>
        <w:right w:val="none" w:sz="0" w:space="0" w:color="auto"/>
      </w:divBdr>
    </w:div>
    <w:div w:id="209782696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eader" Target="header1.xml"/><Relationship Id="rId1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1118</Words>
  <Characters>6377</Characters>
  <Application>Microsoft Macintosh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docx4j</dc:creator>
  <cp:lastModifiedBy>David McPherson</cp:lastModifiedBy>
  <cp:revision>2</cp:revision>
  <dcterms:created xsi:type="dcterms:W3CDTF">2017-12-19T19:42:00Z</dcterms:created>
  <dcterms:modified xsi:type="dcterms:W3CDTF">2017-12-19T19:42:00Z</dcterms:modified>
</cp:coreProperties>
</file>